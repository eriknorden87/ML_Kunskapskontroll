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86F50" w14:textId="7F328875" w:rsidR="00DE0B61" w:rsidRDefault="00000000" w:rsidP="00DE0B61">
      <w:pPr>
        <w:pStyle w:val="Rubrik"/>
        <w:pBdr>
          <w:bottom w:val="single" w:sz="8" w:space="15" w:color="4F81BD" w:themeColor="accent1"/>
        </w:pBdr>
        <w:rPr>
          <w:lang w:val="sv-SE"/>
        </w:rPr>
      </w:pPr>
      <w:r w:rsidRPr="00DE0B61">
        <w:rPr>
          <w:lang w:val="sv-SE"/>
        </w:rPr>
        <w:t>Maskininlärning – Modellering av MNIST-</w:t>
      </w:r>
      <w:proofErr w:type="spellStart"/>
      <w:r w:rsidRPr="00DE0B61">
        <w:rPr>
          <w:lang w:val="sv-SE"/>
        </w:rPr>
        <w:t>dataset</w:t>
      </w:r>
      <w:proofErr w:type="spellEnd"/>
    </w:p>
    <w:p w14:paraId="1B325DF6" w14:textId="77777777" w:rsidR="00DE0B61" w:rsidRDefault="00DE0B61">
      <w:pPr>
        <w:rPr>
          <w:lang w:val="sv-SE"/>
        </w:rPr>
      </w:pPr>
    </w:p>
    <w:p w14:paraId="44D95899" w14:textId="77777777" w:rsidR="00DE0B61" w:rsidRDefault="00DE0B61">
      <w:pPr>
        <w:rPr>
          <w:lang w:val="sv-SE"/>
        </w:rPr>
      </w:pPr>
    </w:p>
    <w:p w14:paraId="70CC005B" w14:textId="77777777" w:rsidR="00DE0B61" w:rsidRDefault="00DE0B61">
      <w:pPr>
        <w:rPr>
          <w:lang w:val="sv-SE"/>
        </w:rPr>
      </w:pPr>
    </w:p>
    <w:p w14:paraId="11F46C2E" w14:textId="77777777" w:rsidR="00DE0B61" w:rsidRDefault="00DE0B61">
      <w:pPr>
        <w:rPr>
          <w:lang w:val="sv-SE"/>
        </w:rPr>
      </w:pPr>
    </w:p>
    <w:p w14:paraId="7A756676" w14:textId="77777777" w:rsidR="00DE0B61" w:rsidRDefault="00DE0B61">
      <w:pPr>
        <w:rPr>
          <w:lang w:val="sv-SE"/>
        </w:rPr>
      </w:pPr>
    </w:p>
    <w:p w14:paraId="6C8271B3" w14:textId="77777777" w:rsidR="00DE0B61" w:rsidRDefault="00DE0B61">
      <w:pPr>
        <w:rPr>
          <w:lang w:val="sv-SE"/>
        </w:rPr>
      </w:pPr>
    </w:p>
    <w:p w14:paraId="2E0DC7E8" w14:textId="77777777" w:rsidR="00DE0B61" w:rsidRDefault="00DE0B61">
      <w:pPr>
        <w:rPr>
          <w:lang w:val="sv-SE"/>
        </w:rPr>
      </w:pPr>
    </w:p>
    <w:p w14:paraId="5977487A" w14:textId="77777777" w:rsidR="00DE0B61" w:rsidRDefault="00DE0B61">
      <w:pPr>
        <w:rPr>
          <w:lang w:val="sv-SE"/>
        </w:rPr>
      </w:pPr>
    </w:p>
    <w:p w14:paraId="1D969D8A" w14:textId="77777777" w:rsidR="00DE0B61" w:rsidRDefault="00DE0B61">
      <w:pPr>
        <w:rPr>
          <w:lang w:val="sv-SE"/>
        </w:rPr>
      </w:pPr>
    </w:p>
    <w:p w14:paraId="7DEB30C7" w14:textId="77777777" w:rsidR="00DE0B61" w:rsidRDefault="00DE0B61">
      <w:pPr>
        <w:rPr>
          <w:lang w:val="sv-SE"/>
        </w:rPr>
      </w:pPr>
    </w:p>
    <w:p w14:paraId="21C55869" w14:textId="77777777" w:rsidR="00DE0B61" w:rsidRDefault="00DE0B61">
      <w:pPr>
        <w:rPr>
          <w:lang w:val="sv-SE"/>
        </w:rPr>
      </w:pPr>
    </w:p>
    <w:p w14:paraId="0D1916B3" w14:textId="77777777" w:rsidR="00DE0B61" w:rsidRDefault="00DE0B61">
      <w:pPr>
        <w:rPr>
          <w:lang w:val="sv-SE"/>
        </w:rPr>
      </w:pPr>
    </w:p>
    <w:p w14:paraId="11D3D20F" w14:textId="77777777" w:rsidR="00DE0B61" w:rsidRDefault="00DE0B61">
      <w:pPr>
        <w:rPr>
          <w:lang w:val="sv-SE"/>
        </w:rPr>
      </w:pPr>
    </w:p>
    <w:p w14:paraId="38FDA996" w14:textId="77777777" w:rsidR="00DE0B61" w:rsidRDefault="00DE0B61">
      <w:pPr>
        <w:rPr>
          <w:lang w:val="sv-SE"/>
        </w:rPr>
      </w:pPr>
    </w:p>
    <w:p w14:paraId="50C32A25" w14:textId="77777777" w:rsidR="00DE0B61" w:rsidRDefault="00DE0B61">
      <w:pPr>
        <w:rPr>
          <w:lang w:val="sv-SE"/>
        </w:rPr>
      </w:pPr>
    </w:p>
    <w:p w14:paraId="03B427CB" w14:textId="77777777" w:rsidR="00DE0B61" w:rsidRDefault="00DE0B61">
      <w:pPr>
        <w:rPr>
          <w:lang w:val="sv-SE"/>
        </w:rPr>
      </w:pPr>
    </w:p>
    <w:p w14:paraId="63C7F0AB" w14:textId="77777777" w:rsidR="00DE0B61" w:rsidRDefault="00DE0B61">
      <w:pPr>
        <w:rPr>
          <w:lang w:val="sv-SE"/>
        </w:rPr>
      </w:pPr>
    </w:p>
    <w:p w14:paraId="35C26C35" w14:textId="77777777" w:rsidR="00DE0B61" w:rsidRDefault="00DE0B61">
      <w:pPr>
        <w:rPr>
          <w:lang w:val="sv-SE"/>
        </w:rPr>
      </w:pPr>
    </w:p>
    <w:p w14:paraId="30326033" w14:textId="405D3F23" w:rsidR="00B83245" w:rsidRPr="00DE0B61" w:rsidRDefault="00DE0B61">
      <w:pPr>
        <w:rPr>
          <w:lang w:val="sv-SE"/>
        </w:rPr>
      </w:pPr>
      <w:r>
        <w:rPr>
          <w:lang w:val="sv-SE"/>
        </w:rPr>
        <w:t>Erik Nordén</w:t>
      </w:r>
      <w:r w:rsidR="00000000" w:rsidRPr="00DE0B61">
        <w:rPr>
          <w:lang w:val="sv-SE"/>
        </w:rPr>
        <w:br/>
        <w:t>EC Utbildning</w:t>
      </w:r>
      <w:r w:rsidR="00000000" w:rsidRPr="00DE0B61">
        <w:rPr>
          <w:lang w:val="sv-SE"/>
        </w:rPr>
        <w:br/>
        <w:t>Kunskapskontroll 2 – Maskininlärning</w:t>
      </w:r>
      <w:r w:rsidR="00000000" w:rsidRPr="00DE0B61">
        <w:rPr>
          <w:lang w:val="sv-SE"/>
        </w:rPr>
        <w:br/>
      </w:r>
      <w:proofErr w:type="gramStart"/>
      <w:r w:rsidR="00000000" w:rsidRPr="00DE0B61">
        <w:rPr>
          <w:lang w:val="sv-SE"/>
        </w:rPr>
        <w:t>2025-05</w:t>
      </w:r>
      <w:proofErr w:type="gramEnd"/>
    </w:p>
    <w:p w14:paraId="43894023" w14:textId="77777777" w:rsidR="00DE0B61" w:rsidRPr="00DE0B61" w:rsidRDefault="00DE0B61" w:rsidP="00DE0B61">
      <w:pPr>
        <w:rPr>
          <w:lang w:val="sv-SE"/>
        </w:rPr>
      </w:pPr>
    </w:p>
    <w:p w14:paraId="17A1445E" w14:textId="487505F7" w:rsidR="00B83245" w:rsidRDefault="00000000">
      <w:pPr>
        <w:pStyle w:val="Rubrik1"/>
      </w:pPr>
      <w:bookmarkStart w:id="0" w:name="_Toc198282181"/>
      <w:r>
        <w:lastRenderedPageBreak/>
        <w:t>Abstract</w:t>
      </w:r>
      <w:bookmarkEnd w:id="0"/>
    </w:p>
    <w:p w14:paraId="20C89AB3" w14:textId="77777777" w:rsidR="00B83245" w:rsidRDefault="00000000">
      <w:r>
        <w:t>This project explores two machine learning models applied to the MNIST dataset: a simple neural network and a Random Forest classifier. The neural network was implemented using Keras and achieved over 97% accuracy. The Random Forest classifier was trained on flattened pixel data and performed slightly below the neural network. The project includes code for model training, evaluation and saving. Results indicate the neural network is better suited for image recognition tasks.</w:t>
      </w:r>
    </w:p>
    <w:p w14:paraId="4AE3829E" w14:textId="77777777" w:rsidR="00B83245" w:rsidRDefault="00000000">
      <w:r>
        <w:br w:type="page"/>
      </w:r>
    </w:p>
    <w:p w14:paraId="1516CD14" w14:textId="77777777" w:rsidR="00B83245" w:rsidRPr="00DE0B61" w:rsidRDefault="00000000">
      <w:pPr>
        <w:pStyle w:val="Rubrik1"/>
        <w:rPr>
          <w:lang w:val="sv-SE"/>
        </w:rPr>
      </w:pPr>
      <w:bookmarkStart w:id="1" w:name="_Toc198282182"/>
      <w:r w:rsidRPr="00DE0B61">
        <w:rPr>
          <w:lang w:val="sv-SE"/>
        </w:rPr>
        <w:lastRenderedPageBreak/>
        <w:t>Innehållsförteckning</w:t>
      </w:r>
      <w:bookmarkEnd w:id="1"/>
    </w:p>
    <w:sdt>
      <w:sdtPr>
        <w:rPr>
          <w:lang w:val="sv-SE"/>
        </w:rPr>
        <w:id w:val="-552087412"/>
        <w:docPartObj>
          <w:docPartGallery w:val="Table of Contents"/>
          <w:docPartUnique/>
        </w:docPartObj>
      </w:sdtPr>
      <w:sdtEndPr>
        <w:rPr>
          <w:rFonts w:asciiTheme="minorHAnsi" w:eastAsiaTheme="minorEastAsia" w:hAnsiTheme="minorHAnsi" w:cstheme="minorBidi"/>
          <w:color w:val="auto"/>
          <w:sz w:val="22"/>
          <w:szCs w:val="22"/>
          <w:lang w:val="en-US"/>
        </w:rPr>
      </w:sdtEndPr>
      <w:sdtContent>
        <w:p w14:paraId="427F4C0F" w14:textId="51FA0A9F" w:rsidR="00DE0B61" w:rsidRDefault="00DE0B61">
          <w:pPr>
            <w:pStyle w:val="Innehllsfrteckningsrubrik"/>
          </w:pPr>
          <w:r>
            <w:rPr>
              <w:lang w:val="sv-SE"/>
            </w:rPr>
            <w:t>Innehåll</w:t>
          </w:r>
        </w:p>
        <w:p w14:paraId="3B72176E" w14:textId="63238523" w:rsidR="00DE0B61" w:rsidRDefault="00DE0B61">
          <w:pPr>
            <w:pStyle w:val="Innehll1"/>
            <w:tabs>
              <w:tab w:val="right" w:leader="dot" w:pos="8630"/>
            </w:tabs>
            <w:rPr>
              <w:noProof/>
            </w:rPr>
          </w:pPr>
          <w:r>
            <w:fldChar w:fldCharType="begin"/>
          </w:r>
          <w:r>
            <w:instrText xml:space="preserve"> TOC \o "1-3" \h \z \u </w:instrText>
          </w:r>
          <w:r>
            <w:fldChar w:fldCharType="separate"/>
          </w:r>
          <w:hyperlink w:anchor="_Toc198282181" w:history="1">
            <w:r w:rsidRPr="00E830A3">
              <w:rPr>
                <w:rStyle w:val="Hyperlnk"/>
                <w:noProof/>
              </w:rPr>
              <w:t>Abstract</w:t>
            </w:r>
            <w:r>
              <w:rPr>
                <w:noProof/>
                <w:webHidden/>
              </w:rPr>
              <w:tab/>
            </w:r>
            <w:r>
              <w:rPr>
                <w:noProof/>
                <w:webHidden/>
              </w:rPr>
              <w:fldChar w:fldCharType="begin"/>
            </w:r>
            <w:r>
              <w:rPr>
                <w:noProof/>
                <w:webHidden/>
              </w:rPr>
              <w:instrText xml:space="preserve"> PAGEREF _Toc198282181 \h </w:instrText>
            </w:r>
            <w:r>
              <w:rPr>
                <w:noProof/>
                <w:webHidden/>
              </w:rPr>
            </w:r>
            <w:r>
              <w:rPr>
                <w:noProof/>
                <w:webHidden/>
              </w:rPr>
              <w:fldChar w:fldCharType="separate"/>
            </w:r>
            <w:r>
              <w:rPr>
                <w:noProof/>
                <w:webHidden/>
              </w:rPr>
              <w:t>2</w:t>
            </w:r>
            <w:r>
              <w:rPr>
                <w:noProof/>
                <w:webHidden/>
              </w:rPr>
              <w:fldChar w:fldCharType="end"/>
            </w:r>
          </w:hyperlink>
        </w:p>
        <w:p w14:paraId="22F9A410" w14:textId="1272939C" w:rsidR="00DE0B61" w:rsidRDefault="00DE0B61">
          <w:pPr>
            <w:pStyle w:val="Innehll1"/>
            <w:tabs>
              <w:tab w:val="right" w:leader="dot" w:pos="8630"/>
            </w:tabs>
            <w:rPr>
              <w:noProof/>
            </w:rPr>
          </w:pPr>
          <w:hyperlink w:anchor="_Toc198282182" w:history="1">
            <w:r w:rsidRPr="00E830A3">
              <w:rPr>
                <w:rStyle w:val="Hyperlnk"/>
                <w:noProof/>
                <w:lang w:val="sv-SE"/>
              </w:rPr>
              <w:t>Innehållsförteckning</w:t>
            </w:r>
            <w:r>
              <w:rPr>
                <w:noProof/>
                <w:webHidden/>
              </w:rPr>
              <w:tab/>
            </w:r>
            <w:r>
              <w:rPr>
                <w:noProof/>
                <w:webHidden/>
              </w:rPr>
              <w:fldChar w:fldCharType="begin"/>
            </w:r>
            <w:r>
              <w:rPr>
                <w:noProof/>
                <w:webHidden/>
              </w:rPr>
              <w:instrText xml:space="preserve"> PAGEREF _Toc198282182 \h </w:instrText>
            </w:r>
            <w:r>
              <w:rPr>
                <w:noProof/>
                <w:webHidden/>
              </w:rPr>
            </w:r>
            <w:r>
              <w:rPr>
                <w:noProof/>
                <w:webHidden/>
              </w:rPr>
              <w:fldChar w:fldCharType="separate"/>
            </w:r>
            <w:r>
              <w:rPr>
                <w:noProof/>
                <w:webHidden/>
              </w:rPr>
              <w:t>3</w:t>
            </w:r>
            <w:r>
              <w:rPr>
                <w:noProof/>
                <w:webHidden/>
              </w:rPr>
              <w:fldChar w:fldCharType="end"/>
            </w:r>
          </w:hyperlink>
        </w:p>
        <w:p w14:paraId="5E17D021" w14:textId="60AEF7D8" w:rsidR="00DE0B61" w:rsidRDefault="00DE0B61">
          <w:pPr>
            <w:pStyle w:val="Innehll1"/>
            <w:tabs>
              <w:tab w:val="right" w:leader="dot" w:pos="8630"/>
            </w:tabs>
            <w:rPr>
              <w:noProof/>
            </w:rPr>
          </w:pPr>
          <w:hyperlink w:anchor="_Toc198282183" w:history="1">
            <w:r w:rsidRPr="00E830A3">
              <w:rPr>
                <w:rStyle w:val="Hyperlnk"/>
                <w:noProof/>
                <w:lang w:val="sv-SE"/>
              </w:rPr>
              <w:t>1. Inledning</w:t>
            </w:r>
            <w:r>
              <w:rPr>
                <w:noProof/>
                <w:webHidden/>
              </w:rPr>
              <w:tab/>
            </w:r>
            <w:r>
              <w:rPr>
                <w:noProof/>
                <w:webHidden/>
              </w:rPr>
              <w:fldChar w:fldCharType="begin"/>
            </w:r>
            <w:r>
              <w:rPr>
                <w:noProof/>
                <w:webHidden/>
              </w:rPr>
              <w:instrText xml:space="preserve"> PAGEREF _Toc198282183 \h </w:instrText>
            </w:r>
            <w:r>
              <w:rPr>
                <w:noProof/>
                <w:webHidden/>
              </w:rPr>
            </w:r>
            <w:r>
              <w:rPr>
                <w:noProof/>
                <w:webHidden/>
              </w:rPr>
              <w:fldChar w:fldCharType="separate"/>
            </w:r>
            <w:r>
              <w:rPr>
                <w:noProof/>
                <w:webHidden/>
              </w:rPr>
              <w:t>4</w:t>
            </w:r>
            <w:r>
              <w:rPr>
                <w:noProof/>
                <w:webHidden/>
              </w:rPr>
              <w:fldChar w:fldCharType="end"/>
            </w:r>
          </w:hyperlink>
        </w:p>
        <w:p w14:paraId="5298656B" w14:textId="5B08987F" w:rsidR="00DE0B61" w:rsidRDefault="00DE0B61">
          <w:pPr>
            <w:pStyle w:val="Innehll1"/>
            <w:tabs>
              <w:tab w:val="right" w:leader="dot" w:pos="8630"/>
            </w:tabs>
            <w:rPr>
              <w:noProof/>
            </w:rPr>
          </w:pPr>
          <w:hyperlink w:anchor="_Toc198282184" w:history="1">
            <w:r w:rsidRPr="00E830A3">
              <w:rPr>
                <w:rStyle w:val="Hyperlnk"/>
                <w:noProof/>
                <w:lang w:val="sv-SE"/>
              </w:rPr>
              <w:t>2. Teoretiska frågor</w:t>
            </w:r>
            <w:r>
              <w:rPr>
                <w:noProof/>
                <w:webHidden/>
              </w:rPr>
              <w:tab/>
            </w:r>
            <w:r>
              <w:rPr>
                <w:noProof/>
                <w:webHidden/>
              </w:rPr>
              <w:fldChar w:fldCharType="begin"/>
            </w:r>
            <w:r>
              <w:rPr>
                <w:noProof/>
                <w:webHidden/>
              </w:rPr>
              <w:instrText xml:space="preserve"> PAGEREF _Toc198282184 \h </w:instrText>
            </w:r>
            <w:r>
              <w:rPr>
                <w:noProof/>
                <w:webHidden/>
              </w:rPr>
            </w:r>
            <w:r>
              <w:rPr>
                <w:noProof/>
                <w:webHidden/>
              </w:rPr>
              <w:fldChar w:fldCharType="separate"/>
            </w:r>
            <w:r>
              <w:rPr>
                <w:noProof/>
                <w:webHidden/>
              </w:rPr>
              <w:t>5</w:t>
            </w:r>
            <w:r>
              <w:rPr>
                <w:noProof/>
                <w:webHidden/>
              </w:rPr>
              <w:fldChar w:fldCharType="end"/>
            </w:r>
          </w:hyperlink>
        </w:p>
        <w:p w14:paraId="3B779522" w14:textId="5D31B502" w:rsidR="00DE0B61" w:rsidRDefault="00DE0B61">
          <w:pPr>
            <w:pStyle w:val="Innehll1"/>
            <w:tabs>
              <w:tab w:val="right" w:leader="dot" w:pos="8630"/>
            </w:tabs>
            <w:rPr>
              <w:noProof/>
            </w:rPr>
          </w:pPr>
          <w:hyperlink w:anchor="_Toc198282185" w:history="1">
            <w:r w:rsidRPr="00E830A3">
              <w:rPr>
                <w:rStyle w:val="Hyperlnk"/>
                <w:noProof/>
                <w:lang w:val="sv-SE"/>
              </w:rPr>
              <w:t>3. Teori</w:t>
            </w:r>
            <w:r>
              <w:rPr>
                <w:noProof/>
                <w:webHidden/>
              </w:rPr>
              <w:tab/>
            </w:r>
            <w:r>
              <w:rPr>
                <w:noProof/>
                <w:webHidden/>
              </w:rPr>
              <w:fldChar w:fldCharType="begin"/>
            </w:r>
            <w:r>
              <w:rPr>
                <w:noProof/>
                <w:webHidden/>
              </w:rPr>
              <w:instrText xml:space="preserve"> PAGEREF _Toc198282185 \h </w:instrText>
            </w:r>
            <w:r>
              <w:rPr>
                <w:noProof/>
                <w:webHidden/>
              </w:rPr>
            </w:r>
            <w:r>
              <w:rPr>
                <w:noProof/>
                <w:webHidden/>
              </w:rPr>
              <w:fldChar w:fldCharType="separate"/>
            </w:r>
            <w:r>
              <w:rPr>
                <w:noProof/>
                <w:webHidden/>
              </w:rPr>
              <w:t>6</w:t>
            </w:r>
            <w:r>
              <w:rPr>
                <w:noProof/>
                <w:webHidden/>
              </w:rPr>
              <w:fldChar w:fldCharType="end"/>
            </w:r>
          </w:hyperlink>
        </w:p>
        <w:p w14:paraId="75A11C54" w14:textId="141BABCD" w:rsidR="00DE0B61" w:rsidRDefault="00DE0B61">
          <w:pPr>
            <w:pStyle w:val="Innehll1"/>
            <w:tabs>
              <w:tab w:val="right" w:leader="dot" w:pos="8630"/>
            </w:tabs>
            <w:rPr>
              <w:noProof/>
            </w:rPr>
          </w:pPr>
          <w:hyperlink w:anchor="_Toc198282186" w:history="1">
            <w:r w:rsidRPr="00E830A3">
              <w:rPr>
                <w:rStyle w:val="Hyperlnk"/>
                <w:noProof/>
                <w:lang w:val="sv-SE"/>
              </w:rPr>
              <w:t>4. Metod</w:t>
            </w:r>
            <w:r>
              <w:rPr>
                <w:noProof/>
                <w:webHidden/>
              </w:rPr>
              <w:tab/>
            </w:r>
            <w:r>
              <w:rPr>
                <w:noProof/>
                <w:webHidden/>
              </w:rPr>
              <w:fldChar w:fldCharType="begin"/>
            </w:r>
            <w:r>
              <w:rPr>
                <w:noProof/>
                <w:webHidden/>
              </w:rPr>
              <w:instrText xml:space="preserve"> PAGEREF _Toc198282186 \h </w:instrText>
            </w:r>
            <w:r>
              <w:rPr>
                <w:noProof/>
                <w:webHidden/>
              </w:rPr>
            </w:r>
            <w:r>
              <w:rPr>
                <w:noProof/>
                <w:webHidden/>
              </w:rPr>
              <w:fldChar w:fldCharType="separate"/>
            </w:r>
            <w:r>
              <w:rPr>
                <w:noProof/>
                <w:webHidden/>
              </w:rPr>
              <w:t>7</w:t>
            </w:r>
            <w:r>
              <w:rPr>
                <w:noProof/>
                <w:webHidden/>
              </w:rPr>
              <w:fldChar w:fldCharType="end"/>
            </w:r>
          </w:hyperlink>
        </w:p>
        <w:p w14:paraId="40C8C0B2" w14:textId="4C88DCEF" w:rsidR="00DE0B61" w:rsidRDefault="00DE0B61">
          <w:pPr>
            <w:pStyle w:val="Innehll1"/>
            <w:tabs>
              <w:tab w:val="right" w:leader="dot" w:pos="8630"/>
            </w:tabs>
            <w:rPr>
              <w:noProof/>
            </w:rPr>
          </w:pPr>
          <w:hyperlink w:anchor="_Toc198282187" w:history="1">
            <w:r w:rsidRPr="00E830A3">
              <w:rPr>
                <w:rStyle w:val="Hyperlnk"/>
                <w:noProof/>
                <w:lang w:val="sv-SE"/>
              </w:rPr>
              <w:t>5. Resultat och Diskussion</w:t>
            </w:r>
            <w:r>
              <w:rPr>
                <w:noProof/>
                <w:webHidden/>
              </w:rPr>
              <w:tab/>
            </w:r>
            <w:r>
              <w:rPr>
                <w:noProof/>
                <w:webHidden/>
              </w:rPr>
              <w:fldChar w:fldCharType="begin"/>
            </w:r>
            <w:r>
              <w:rPr>
                <w:noProof/>
                <w:webHidden/>
              </w:rPr>
              <w:instrText xml:space="preserve"> PAGEREF _Toc198282187 \h </w:instrText>
            </w:r>
            <w:r>
              <w:rPr>
                <w:noProof/>
                <w:webHidden/>
              </w:rPr>
            </w:r>
            <w:r>
              <w:rPr>
                <w:noProof/>
                <w:webHidden/>
              </w:rPr>
              <w:fldChar w:fldCharType="separate"/>
            </w:r>
            <w:r>
              <w:rPr>
                <w:noProof/>
                <w:webHidden/>
              </w:rPr>
              <w:t>8</w:t>
            </w:r>
            <w:r>
              <w:rPr>
                <w:noProof/>
                <w:webHidden/>
              </w:rPr>
              <w:fldChar w:fldCharType="end"/>
            </w:r>
          </w:hyperlink>
        </w:p>
        <w:p w14:paraId="70954201" w14:textId="6E304EA4" w:rsidR="00DE0B61" w:rsidRDefault="00DE0B61">
          <w:pPr>
            <w:pStyle w:val="Innehll1"/>
            <w:tabs>
              <w:tab w:val="right" w:leader="dot" w:pos="8630"/>
            </w:tabs>
            <w:rPr>
              <w:noProof/>
            </w:rPr>
          </w:pPr>
          <w:hyperlink w:anchor="_Toc198282188" w:history="1">
            <w:r w:rsidRPr="00E830A3">
              <w:rPr>
                <w:rStyle w:val="Hyperlnk"/>
                <w:noProof/>
                <w:lang w:val="sv-SE"/>
              </w:rPr>
              <w:t>6. Slutsatser</w:t>
            </w:r>
            <w:r>
              <w:rPr>
                <w:noProof/>
                <w:webHidden/>
              </w:rPr>
              <w:tab/>
            </w:r>
            <w:r>
              <w:rPr>
                <w:noProof/>
                <w:webHidden/>
              </w:rPr>
              <w:fldChar w:fldCharType="begin"/>
            </w:r>
            <w:r>
              <w:rPr>
                <w:noProof/>
                <w:webHidden/>
              </w:rPr>
              <w:instrText xml:space="preserve"> PAGEREF _Toc198282188 \h </w:instrText>
            </w:r>
            <w:r>
              <w:rPr>
                <w:noProof/>
                <w:webHidden/>
              </w:rPr>
            </w:r>
            <w:r>
              <w:rPr>
                <w:noProof/>
                <w:webHidden/>
              </w:rPr>
              <w:fldChar w:fldCharType="separate"/>
            </w:r>
            <w:r>
              <w:rPr>
                <w:noProof/>
                <w:webHidden/>
              </w:rPr>
              <w:t>9</w:t>
            </w:r>
            <w:r>
              <w:rPr>
                <w:noProof/>
                <w:webHidden/>
              </w:rPr>
              <w:fldChar w:fldCharType="end"/>
            </w:r>
          </w:hyperlink>
        </w:p>
        <w:p w14:paraId="29121C4C" w14:textId="5A895D04" w:rsidR="00DE0B61" w:rsidRDefault="00DE0B61">
          <w:pPr>
            <w:pStyle w:val="Innehll1"/>
            <w:tabs>
              <w:tab w:val="right" w:leader="dot" w:pos="8630"/>
            </w:tabs>
            <w:rPr>
              <w:noProof/>
            </w:rPr>
          </w:pPr>
          <w:hyperlink w:anchor="_Toc198282189" w:history="1">
            <w:r w:rsidRPr="00E830A3">
              <w:rPr>
                <w:rStyle w:val="Hyperlnk"/>
                <w:noProof/>
                <w:lang w:val="sv-SE"/>
              </w:rPr>
              <w:t>7. Självutvärdering</w:t>
            </w:r>
            <w:r>
              <w:rPr>
                <w:noProof/>
                <w:webHidden/>
              </w:rPr>
              <w:tab/>
            </w:r>
            <w:r>
              <w:rPr>
                <w:noProof/>
                <w:webHidden/>
              </w:rPr>
              <w:fldChar w:fldCharType="begin"/>
            </w:r>
            <w:r>
              <w:rPr>
                <w:noProof/>
                <w:webHidden/>
              </w:rPr>
              <w:instrText xml:space="preserve"> PAGEREF _Toc198282189 \h </w:instrText>
            </w:r>
            <w:r>
              <w:rPr>
                <w:noProof/>
                <w:webHidden/>
              </w:rPr>
            </w:r>
            <w:r>
              <w:rPr>
                <w:noProof/>
                <w:webHidden/>
              </w:rPr>
              <w:fldChar w:fldCharType="separate"/>
            </w:r>
            <w:r>
              <w:rPr>
                <w:noProof/>
                <w:webHidden/>
              </w:rPr>
              <w:t>10</w:t>
            </w:r>
            <w:r>
              <w:rPr>
                <w:noProof/>
                <w:webHidden/>
              </w:rPr>
              <w:fldChar w:fldCharType="end"/>
            </w:r>
          </w:hyperlink>
        </w:p>
        <w:p w14:paraId="2895A22F" w14:textId="62C245BB" w:rsidR="00DE0B61" w:rsidRDefault="00DE0B61">
          <w:r>
            <w:rPr>
              <w:b/>
              <w:bCs/>
            </w:rPr>
            <w:fldChar w:fldCharType="end"/>
          </w:r>
        </w:p>
      </w:sdtContent>
    </w:sdt>
    <w:p w14:paraId="1E54A97F" w14:textId="77777777" w:rsidR="00B83245" w:rsidRPr="00DE0B61" w:rsidRDefault="00000000">
      <w:pPr>
        <w:rPr>
          <w:lang w:val="sv-SE"/>
        </w:rPr>
      </w:pPr>
      <w:r w:rsidRPr="00DE0B61">
        <w:rPr>
          <w:lang w:val="sv-SE"/>
        </w:rPr>
        <w:br w:type="page"/>
      </w:r>
    </w:p>
    <w:p w14:paraId="30F729D4" w14:textId="77777777" w:rsidR="00B83245" w:rsidRPr="00DE0B61" w:rsidRDefault="00000000">
      <w:pPr>
        <w:pStyle w:val="Rubrik1"/>
        <w:rPr>
          <w:lang w:val="sv-SE"/>
        </w:rPr>
      </w:pPr>
      <w:bookmarkStart w:id="2" w:name="_Toc198282183"/>
      <w:r w:rsidRPr="00DE0B61">
        <w:rPr>
          <w:lang w:val="sv-SE"/>
        </w:rPr>
        <w:lastRenderedPageBreak/>
        <w:t>1. Inledning</w:t>
      </w:r>
      <w:bookmarkEnd w:id="2"/>
    </w:p>
    <w:p w14:paraId="150C88CE" w14:textId="3D697030" w:rsidR="00B83245" w:rsidRPr="00DE0B61" w:rsidRDefault="00000000">
      <w:pPr>
        <w:rPr>
          <w:lang w:val="sv-SE"/>
        </w:rPr>
      </w:pPr>
      <w:r w:rsidRPr="00DE0B61">
        <w:rPr>
          <w:lang w:val="sv-SE"/>
        </w:rPr>
        <w:t xml:space="preserve">Artificiell intelligens har fått en allt större betydelse i samhället och används idag i allt från rekommendationssystem till självkörande bilar. Ett viktigt delområde inom AI är maskininlärning, där algoritmer tränas för att lära sig mönster från data. Denna rapport fokuserar på klassificeringsproblem, där målet är att förutsäga vilken siffra som visas i en bild. </w:t>
      </w:r>
      <w:r w:rsidRPr="00DE0B61">
        <w:rPr>
          <w:lang w:val="sv-SE"/>
        </w:rPr>
        <w:br/>
      </w:r>
      <w:r w:rsidRPr="00DE0B61">
        <w:rPr>
          <w:lang w:val="sv-SE"/>
        </w:rPr>
        <w:br/>
        <w:t>Syftet med denna rapport är att jämföra två olika maskininlärningsmodeller för klassificering av handskrivna siffror. Följande frågeställningar besvaras:</w:t>
      </w:r>
      <w:r w:rsidRPr="00DE0B61">
        <w:rPr>
          <w:lang w:val="sv-SE"/>
        </w:rPr>
        <w:br/>
        <w:t xml:space="preserve">1. Hur väl presterar ett enkelt neuralt nätverk jämfört med en </w:t>
      </w:r>
      <w:proofErr w:type="spellStart"/>
      <w:r w:rsidRPr="00DE0B61">
        <w:rPr>
          <w:lang w:val="sv-SE"/>
        </w:rPr>
        <w:t>Random</w:t>
      </w:r>
      <w:proofErr w:type="spellEnd"/>
      <w:r w:rsidRPr="00DE0B61">
        <w:rPr>
          <w:lang w:val="sv-SE"/>
        </w:rPr>
        <w:t xml:space="preserve"> Forest-modell?</w:t>
      </w:r>
      <w:r w:rsidRPr="00DE0B61">
        <w:rPr>
          <w:lang w:val="sv-SE"/>
        </w:rPr>
        <w:br/>
        <w:t xml:space="preserve">2. Hur påverkar </w:t>
      </w:r>
      <w:proofErr w:type="spellStart"/>
      <w:r w:rsidRPr="00DE0B61">
        <w:rPr>
          <w:lang w:val="sv-SE"/>
        </w:rPr>
        <w:t>datans</w:t>
      </w:r>
      <w:proofErr w:type="spellEnd"/>
      <w:r w:rsidRPr="00DE0B61">
        <w:rPr>
          <w:lang w:val="sv-SE"/>
        </w:rPr>
        <w:t xml:space="preserve"> förbehandling resultaten?</w:t>
      </w:r>
      <w:r w:rsidRPr="00DE0B61">
        <w:rPr>
          <w:lang w:val="sv-SE"/>
        </w:rPr>
        <w:br/>
      </w:r>
      <w:r w:rsidRPr="00DE0B61">
        <w:rPr>
          <w:lang w:val="sv-SE"/>
        </w:rPr>
        <w:br/>
        <w:t>Rapporten är disponerad enligt följande: först presenteras relevant teori</w:t>
      </w:r>
      <w:r w:rsidR="00DE0B61">
        <w:rPr>
          <w:lang w:val="sv-SE"/>
        </w:rPr>
        <w:t xml:space="preserve"> </w:t>
      </w:r>
      <w:r w:rsidR="00DE0B61" w:rsidRPr="00DE0B61">
        <w:rPr>
          <w:lang w:val="sv-SE"/>
        </w:rPr>
        <w:t xml:space="preserve">och </w:t>
      </w:r>
      <w:r w:rsidR="00DE0B61">
        <w:rPr>
          <w:lang w:val="sv-SE"/>
        </w:rPr>
        <w:t xml:space="preserve">svar på </w:t>
      </w:r>
      <w:r w:rsidR="00DE0B61" w:rsidRPr="00DE0B61">
        <w:rPr>
          <w:lang w:val="sv-SE"/>
        </w:rPr>
        <w:t>teoretiska frågor</w:t>
      </w:r>
      <w:r w:rsidRPr="00DE0B61">
        <w:rPr>
          <w:lang w:val="sv-SE"/>
        </w:rPr>
        <w:t>, därefter metod, resultat och slutligen slutsatser.</w:t>
      </w:r>
    </w:p>
    <w:p w14:paraId="1CE8F1B3" w14:textId="77777777" w:rsidR="00B83245" w:rsidRDefault="00000000">
      <w:pPr>
        <w:rPr>
          <w:lang w:val="sv-SE"/>
        </w:rPr>
      </w:pPr>
      <w:r w:rsidRPr="00DE0B61">
        <w:rPr>
          <w:lang w:val="sv-SE"/>
        </w:rPr>
        <w:br w:type="page"/>
      </w:r>
    </w:p>
    <w:p w14:paraId="505A6270" w14:textId="40F7AC31" w:rsidR="00DE0B61" w:rsidRPr="00DE0B61" w:rsidRDefault="00DE0B61" w:rsidP="00DE0B61">
      <w:pPr>
        <w:pStyle w:val="Rubrik1"/>
        <w:rPr>
          <w:lang w:val="sv-SE"/>
        </w:rPr>
      </w:pPr>
      <w:bookmarkStart w:id="3" w:name="_Toc198282184"/>
      <w:r w:rsidRPr="00DE0B61">
        <w:rPr>
          <w:lang w:val="sv-SE"/>
        </w:rPr>
        <w:lastRenderedPageBreak/>
        <w:t>2. Teoretiska frågor</w:t>
      </w:r>
      <w:bookmarkEnd w:id="3"/>
      <w:r w:rsidRPr="00DE0B61">
        <w:rPr>
          <w:lang w:val="sv-SE"/>
        </w:rPr>
        <w:t xml:space="preserve"> </w:t>
      </w:r>
    </w:p>
    <w:p w14:paraId="367F3C27" w14:textId="77777777" w:rsidR="00DE0B61" w:rsidRPr="00DE0B61" w:rsidRDefault="00DE0B61" w:rsidP="00DE0B61">
      <w:pPr>
        <w:rPr>
          <w:lang w:val="sv-SE"/>
        </w:rPr>
      </w:pPr>
      <w:r w:rsidRPr="00DE0B61">
        <w:rPr>
          <w:b/>
          <w:bCs/>
          <w:lang w:val="sv-SE"/>
        </w:rPr>
        <w:t>1. Vad används träning, validering och test till?</w:t>
      </w:r>
      <w:r w:rsidRPr="00DE0B61">
        <w:rPr>
          <w:lang w:val="sv-SE"/>
        </w:rPr>
        <w:br/>
        <w:t xml:space="preserve">Träning används för att lära modellen. Validering används under träningen för att se hur bra modellen funkar på </w:t>
      </w:r>
      <w:proofErr w:type="gramStart"/>
      <w:r w:rsidRPr="00DE0B61">
        <w:rPr>
          <w:lang w:val="sv-SE"/>
        </w:rPr>
        <w:t>ny data</w:t>
      </w:r>
      <w:proofErr w:type="gramEnd"/>
      <w:r w:rsidRPr="00DE0B61">
        <w:rPr>
          <w:lang w:val="sv-SE"/>
        </w:rPr>
        <w:t xml:space="preserve"> och hjälpa oss justera inställningar. Test används sist för att kolla hur bra modellen är på helt </w:t>
      </w:r>
      <w:proofErr w:type="gramStart"/>
      <w:r w:rsidRPr="00DE0B61">
        <w:rPr>
          <w:lang w:val="sv-SE"/>
        </w:rPr>
        <w:t>ny data</w:t>
      </w:r>
      <w:proofErr w:type="gramEnd"/>
      <w:r w:rsidRPr="00DE0B61">
        <w:rPr>
          <w:lang w:val="sv-SE"/>
        </w:rPr>
        <w:t xml:space="preserve"> som den aldrig sett förut.</w:t>
      </w:r>
    </w:p>
    <w:p w14:paraId="4A33795C" w14:textId="77777777" w:rsidR="00DE0B61" w:rsidRPr="00DE0B61" w:rsidRDefault="00DE0B61" w:rsidP="00DE0B61">
      <w:pPr>
        <w:rPr>
          <w:lang w:val="sv-SE"/>
        </w:rPr>
      </w:pPr>
      <w:r w:rsidRPr="00DE0B61">
        <w:rPr>
          <w:b/>
          <w:bCs/>
          <w:lang w:val="sv-SE"/>
        </w:rPr>
        <w:t xml:space="preserve">2. Hur väljer Julia den bästa modellen utan ett </w:t>
      </w:r>
      <w:proofErr w:type="spellStart"/>
      <w:r w:rsidRPr="00DE0B61">
        <w:rPr>
          <w:b/>
          <w:bCs/>
          <w:lang w:val="sv-SE"/>
        </w:rPr>
        <w:t>valideringsdataset</w:t>
      </w:r>
      <w:proofErr w:type="spellEnd"/>
      <w:r w:rsidRPr="00DE0B61">
        <w:rPr>
          <w:b/>
          <w:bCs/>
          <w:lang w:val="sv-SE"/>
        </w:rPr>
        <w:t>?</w:t>
      </w:r>
      <w:r w:rsidRPr="00DE0B61">
        <w:rPr>
          <w:lang w:val="sv-SE"/>
        </w:rPr>
        <w:br/>
        <w:t>Hon kan använda något som heter korsvalidering (cross-</w:t>
      </w:r>
      <w:proofErr w:type="spellStart"/>
      <w:r w:rsidRPr="00DE0B61">
        <w:rPr>
          <w:lang w:val="sv-SE"/>
        </w:rPr>
        <w:t>validation</w:t>
      </w:r>
      <w:proofErr w:type="spellEnd"/>
      <w:r w:rsidRPr="00DE0B61">
        <w:rPr>
          <w:lang w:val="sv-SE"/>
        </w:rPr>
        <w:t>). Det betyder att hon delar upp sin data i flera små delar och testar modellen flera gånger på olika delar.</w:t>
      </w:r>
    </w:p>
    <w:p w14:paraId="33C3AC6B" w14:textId="77777777" w:rsidR="00DE0B61" w:rsidRPr="00DE0B61" w:rsidRDefault="00DE0B61" w:rsidP="00DE0B61">
      <w:pPr>
        <w:rPr>
          <w:lang w:val="sv-SE"/>
        </w:rPr>
      </w:pPr>
      <w:r w:rsidRPr="00DE0B61">
        <w:rPr>
          <w:b/>
          <w:bCs/>
          <w:lang w:val="sv-SE"/>
        </w:rPr>
        <w:t>3. Vad är ett regressionsproblem?</w:t>
      </w:r>
      <w:r w:rsidRPr="00DE0B61">
        <w:rPr>
          <w:lang w:val="sv-SE"/>
        </w:rPr>
        <w:br/>
        <w:t xml:space="preserve">Ett regressionsproblem är när man försöker räkna ut ett tal, till exempel vad en lägenhet kostar. Exempel på modeller är linjär regression och </w:t>
      </w:r>
      <w:proofErr w:type="spellStart"/>
      <w:r w:rsidRPr="00DE0B61">
        <w:rPr>
          <w:lang w:val="sv-SE"/>
        </w:rPr>
        <w:t>random</w:t>
      </w:r>
      <w:proofErr w:type="spellEnd"/>
      <w:r w:rsidRPr="00DE0B61">
        <w:rPr>
          <w:lang w:val="sv-SE"/>
        </w:rPr>
        <w:t xml:space="preserve"> </w:t>
      </w:r>
      <w:proofErr w:type="spellStart"/>
      <w:r w:rsidRPr="00DE0B61">
        <w:rPr>
          <w:lang w:val="sv-SE"/>
        </w:rPr>
        <w:t>forest</w:t>
      </w:r>
      <w:proofErr w:type="spellEnd"/>
      <w:r w:rsidRPr="00DE0B61">
        <w:rPr>
          <w:lang w:val="sv-SE"/>
        </w:rPr>
        <w:t xml:space="preserve"> regression. Det används när vi vill förutspå ett värde, inte en kategori.</w:t>
      </w:r>
    </w:p>
    <w:p w14:paraId="74BA5138" w14:textId="77777777" w:rsidR="00DE0B61" w:rsidRPr="00DE0B61" w:rsidRDefault="00DE0B61" w:rsidP="00DE0B61">
      <w:pPr>
        <w:rPr>
          <w:lang w:val="sv-SE"/>
        </w:rPr>
      </w:pPr>
      <w:r w:rsidRPr="00DE0B61">
        <w:rPr>
          <w:b/>
          <w:bCs/>
          <w:lang w:val="sv-SE"/>
        </w:rPr>
        <w:t>4. Vad är RMSE?</w:t>
      </w:r>
      <w:r w:rsidRPr="00DE0B61">
        <w:rPr>
          <w:lang w:val="sv-SE"/>
        </w:rPr>
        <w:br/>
        <w:t xml:space="preserve">RMSE betyder </w:t>
      </w:r>
      <w:proofErr w:type="spellStart"/>
      <w:r w:rsidRPr="00DE0B61">
        <w:rPr>
          <w:lang w:val="sv-SE"/>
        </w:rPr>
        <w:t>Root</w:t>
      </w:r>
      <w:proofErr w:type="spellEnd"/>
      <w:r w:rsidRPr="00DE0B61">
        <w:rPr>
          <w:lang w:val="sv-SE"/>
        </w:rPr>
        <w:t xml:space="preserve"> </w:t>
      </w:r>
      <w:proofErr w:type="spellStart"/>
      <w:r w:rsidRPr="00DE0B61">
        <w:rPr>
          <w:lang w:val="sv-SE"/>
        </w:rPr>
        <w:t>Mean</w:t>
      </w:r>
      <w:proofErr w:type="spellEnd"/>
      <w:r w:rsidRPr="00DE0B61">
        <w:rPr>
          <w:lang w:val="sv-SE"/>
        </w:rPr>
        <w:t xml:space="preserve"> </w:t>
      </w:r>
      <w:proofErr w:type="spellStart"/>
      <w:r w:rsidRPr="00DE0B61">
        <w:rPr>
          <w:lang w:val="sv-SE"/>
        </w:rPr>
        <w:t>Squared</w:t>
      </w:r>
      <w:proofErr w:type="spellEnd"/>
      <w:r w:rsidRPr="00DE0B61">
        <w:rPr>
          <w:lang w:val="sv-SE"/>
        </w:rPr>
        <w:t xml:space="preserve"> </w:t>
      </w:r>
      <w:proofErr w:type="spellStart"/>
      <w:r w:rsidRPr="00DE0B61">
        <w:rPr>
          <w:lang w:val="sv-SE"/>
        </w:rPr>
        <w:t>Error</w:t>
      </w:r>
      <w:proofErr w:type="spellEnd"/>
      <w:r w:rsidRPr="00DE0B61">
        <w:rPr>
          <w:lang w:val="sv-SE"/>
        </w:rPr>
        <w:t>. Det visar hur långt ifrån sanningen modellen gissar i genomsnitt. Ju lägre RMSE, desto bättre.</w:t>
      </w:r>
    </w:p>
    <w:p w14:paraId="2ACAD512" w14:textId="77777777" w:rsidR="00DE0B61" w:rsidRPr="00DE0B61" w:rsidRDefault="00DE0B61" w:rsidP="00DE0B61">
      <w:pPr>
        <w:rPr>
          <w:lang w:val="sv-SE"/>
        </w:rPr>
      </w:pPr>
      <w:r w:rsidRPr="00DE0B61">
        <w:rPr>
          <w:b/>
          <w:bCs/>
          <w:lang w:val="sv-SE"/>
        </w:rPr>
        <w:t>5. Vad är ett klassificeringsproblem?</w:t>
      </w:r>
      <w:r w:rsidRPr="00DE0B61">
        <w:rPr>
          <w:lang w:val="sv-SE"/>
        </w:rPr>
        <w:br/>
        <w:t xml:space="preserve">Det är när man vill att modellen ska gissa vilken kategori något tillhör, som </w:t>
      </w:r>
      <w:proofErr w:type="gramStart"/>
      <w:r w:rsidRPr="00DE0B61">
        <w:rPr>
          <w:lang w:val="sv-SE"/>
        </w:rPr>
        <w:t>t.ex.</w:t>
      </w:r>
      <w:proofErr w:type="gramEnd"/>
      <w:r w:rsidRPr="00DE0B61">
        <w:rPr>
          <w:lang w:val="sv-SE"/>
        </w:rPr>
        <w:t xml:space="preserve"> om en bild är en hund eller katt. Vi använder </w:t>
      </w:r>
      <w:proofErr w:type="gramStart"/>
      <w:r w:rsidRPr="00DE0B61">
        <w:rPr>
          <w:lang w:val="sv-SE"/>
        </w:rPr>
        <w:t>t.ex.</w:t>
      </w:r>
      <w:proofErr w:type="gramEnd"/>
      <w:r w:rsidRPr="00DE0B61">
        <w:rPr>
          <w:lang w:val="sv-SE"/>
        </w:rPr>
        <w:t xml:space="preserve"> logistisk regression eller </w:t>
      </w:r>
      <w:proofErr w:type="spellStart"/>
      <w:r w:rsidRPr="00DE0B61">
        <w:rPr>
          <w:lang w:val="sv-SE"/>
        </w:rPr>
        <w:t>random</w:t>
      </w:r>
      <w:proofErr w:type="spellEnd"/>
      <w:r w:rsidRPr="00DE0B61">
        <w:rPr>
          <w:lang w:val="sv-SE"/>
        </w:rPr>
        <w:t xml:space="preserve"> </w:t>
      </w:r>
      <w:proofErr w:type="spellStart"/>
      <w:r w:rsidRPr="00DE0B61">
        <w:rPr>
          <w:lang w:val="sv-SE"/>
        </w:rPr>
        <w:t>forest</w:t>
      </w:r>
      <w:proofErr w:type="spellEnd"/>
      <w:r w:rsidRPr="00DE0B61">
        <w:rPr>
          <w:lang w:val="sv-SE"/>
        </w:rPr>
        <w:t xml:space="preserve">. En </w:t>
      </w:r>
      <w:proofErr w:type="spellStart"/>
      <w:r w:rsidRPr="00DE0B61">
        <w:rPr>
          <w:lang w:val="sv-SE"/>
        </w:rPr>
        <w:t>confusion</w:t>
      </w:r>
      <w:proofErr w:type="spellEnd"/>
      <w:r w:rsidRPr="00DE0B61">
        <w:rPr>
          <w:lang w:val="sv-SE"/>
        </w:rPr>
        <w:t xml:space="preserve"> matrix visar vad modellen gissat rätt och fel på.</w:t>
      </w:r>
    </w:p>
    <w:p w14:paraId="425CD39A" w14:textId="77777777" w:rsidR="00DE0B61" w:rsidRPr="00DE0B61" w:rsidRDefault="00DE0B61" w:rsidP="00DE0B61">
      <w:pPr>
        <w:rPr>
          <w:lang w:val="sv-SE"/>
        </w:rPr>
      </w:pPr>
      <w:r w:rsidRPr="00DE0B61">
        <w:rPr>
          <w:b/>
          <w:bCs/>
          <w:lang w:val="sv-SE"/>
        </w:rPr>
        <w:t>6. Vad är K-</w:t>
      </w:r>
      <w:proofErr w:type="spellStart"/>
      <w:r w:rsidRPr="00DE0B61">
        <w:rPr>
          <w:b/>
          <w:bCs/>
          <w:lang w:val="sv-SE"/>
        </w:rPr>
        <w:t>means</w:t>
      </w:r>
      <w:proofErr w:type="spellEnd"/>
      <w:r w:rsidRPr="00DE0B61">
        <w:rPr>
          <w:b/>
          <w:bCs/>
          <w:lang w:val="sv-SE"/>
        </w:rPr>
        <w:t>?</w:t>
      </w:r>
      <w:r w:rsidRPr="00DE0B61">
        <w:rPr>
          <w:lang w:val="sv-SE"/>
        </w:rPr>
        <w:br/>
        <w:t>K-</w:t>
      </w:r>
      <w:proofErr w:type="spellStart"/>
      <w:r w:rsidRPr="00DE0B61">
        <w:rPr>
          <w:lang w:val="sv-SE"/>
        </w:rPr>
        <w:t>means</w:t>
      </w:r>
      <w:proofErr w:type="spellEnd"/>
      <w:r w:rsidRPr="00DE0B61">
        <w:rPr>
          <w:lang w:val="sv-SE"/>
        </w:rPr>
        <w:t xml:space="preserve"> är en metod som grupperar saker i kluster. Den gör det utan att vi berättar i förväg vilka grupper det finns. Till exempel kan den hitta olika sorters kunder i en butik baserat på hur de handlar.</w:t>
      </w:r>
    </w:p>
    <w:p w14:paraId="7E2EA065" w14:textId="77777777" w:rsidR="00DE0B61" w:rsidRPr="00DE0B61" w:rsidRDefault="00DE0B61" w:rsidP="00DE0B61">
      <w:pPr>
        <w:rPr>
          <w:lang w:val="sv-SE"/>
        </w:rPr>
      </w:pPr>
      <w:r w:rsidRPr="00DE0B61">
        <w:rPr>
          <w:b/>
          <w:bCs/>
          <w:lang w:val="sv-SE"/>
        </w:rPr>
        <w:t xml:space="preserve">7. Vad är </w:t>
      </w:r>
      <w:proofErr w:type="spellStart"/>
      <w:r w:rsidRPr="00DE0B61">
        <w:rPr>
          <w:b/>
          <w:bCs/>
          <w:lang w:val="sv-SE"/>
        </w:rPr>
        <w:t>ordinal</w:t>
      </w:r>
      <w:proofErr w:type="spellEnd"/>
      <w:r w:rsidRPr="00DE0B61">
        <w:rPr>
          <w:b/>
          <w:bCs/>
          <w:lang w:val="sv-SE"/>
        </w:rPr>
        <w:t xml:space="preserve">, </w:t>
      </w:r>
      <w:proofErr w:type="spellStart"/>
      <w:r w:rsidRPr="00DE0B61">
        <w:rPr>
          <w:b/>
          <w:bCs/>
          <w:lang w:val="sv-SE"/>
        </w:rPr>
        <w:t>one</w:t>
      </w:r>
      <w:proofErr w:type="spellEnd"/>
      <w:r w:rsidRPr="00DE0B61">
        <w:rPr>
          <w:b/>
          <w:bCs/>
          <w:lang w:val="sv-SE"/>
        </w:rPr>
        <w:t xml:space="preserve">-hot och dummy </w:t>
      </w:r>
      <w:proofErr w:type="spellStart"/>
      <w:r w:rsidRPr="00DE0B61">
        <w:rPr>
          <w:b/>
          <w:bCs/>
          <w:lang w:val="sv-SE"/>
        </w:rPr>
        <w:t>encoding</w:t>
      </w:r>
      <w:proofErr w:type="spellEnd"/>
      <w:r w:rsidRPr="00DE0B61">
        <w:rPr>
          <w:b/>
          <w:bCs/>
          <w:lang w:val="sv-SE"/>
        </w:rPr>
        <w:t>?</w:t>
      </w:r>
      <w:r w:rsidRPr="00DE0B61">
        <w:rPr>
          <w:lang w:val="sv-SE"/>
        </w:rPr>
        <w:br/>
      </w:r>
      <w:proofErr w:type="spellStart"/>
      <w:r w:rsidRPr="00DE0B61">
        <w:rPr>
          <w:lang w:val="sv-SE"/>
        </w:rPr>
        <w:t>Ordinal</w:t>
      </w:r>
      <w:proofErr w:type="spellEnd"/>
      <w:r w:rsidRPr="00DE0B61">
        <w:rPr>
          <w:lang w:val="sv-SE"/>
        </w:rPr>
        <w:t xml:space="preserve"> </w:t>
      </w:r>
      <w:proofErr w:type="spellStart"/>
      <w:r w:rsidRPr="00DE0B61">
        <w:rPr>
          <w:lang w:val="sv-SE"/>
        </w:rPr>
        <w:t>encoding</w:t>
      </w:r>
      <w:proofErr w:type="spellEnd"/>
      <w:r w:rsidRPr="00DE0B61">
        <w:rPr>
          <w:lang w:val="sv-SE"/>
        </w:rPr>
        <w:t xml:space="preserve"> ger varje kategori ett nummer i ordning, som liten=1, mellan=2, stor=3. </w:t>
      </w:r>
      <w:proofErr w:type="spellStart"/>
      <w:r w:rsidRPr="00DE0B61">
        <w:rPr>
          <w:lang w:val="sv-SE"/>
        </w:rPr>
        <w:t>One</w:t>
      </w:r>
      <w:proofErr w:type="spellEnd"/>
      <w:r w:rsidRPr="00DE0B61">
        <w:rPr>
          <w:lang w:val="sv-SE"/>
        </w:rPr>
        <w:t xml:space="preserve">-hot </w:t>
      </w:r>
      <w:proofErr w:type="spellStart"/>
      <w:r w:rsidRPr="00DE0B61">
        <w:rPr>
          <w:lang w:val="sv-SE"/>
        </w:rPr>
        <w:t>encoding</w:t>
      </w:r>
      <w:proofErr w:type="spellEnd"/>
      <w:r w:rsidRPr="00DE0B61">
        <w:rPr>
          <w:lang w:val="sv-SE"/>
        </w:rPr>
        <w:t xml:space="preserve"> gör en kolumn för varje kategori och sätter 1 på den som gäller. Dummy </w:t>
      </w:r>
      <w:proofErr w:type="spellStart"/>
      <w:r w:rsidRPr="00DE0B61">
        <w:rPr>
          <w:lang w:val="sv-SE"/>
        </w:rPr>
        <w:t>encoding</w:t>
      </w:r>
      <w:proofErr w:type="spellEnd"/>
      <w:r w:rsidRPr="00DE0B61">
        <w:rPr>
          <w:lang w:val="sv-SE"/>
        </w:rPr>
        <w:t xml:space="preserve"> är som </w:t>
      </w:r>
      <w:proofErr w:type="spellStart"/>
      <w:r w:rsidRPr="00DE0B61">
        <w:rPr>
          <w:lang w:val="sv-SE"/>
        </w:rPr>
        <w:t>one</w:t>
      </w:r>
      <w:proofErr w:type="spellEnd"/>
      <w:r w:rsidRPr="00DE0B61">
        <w:rPr>
          <w:lang w:val="sv-SE"/>
        </w:rPr>
        <w:t>-hot, men man tar bort en kolumn för att undvika överflödig info.</w:t>
      </w:r>
    </w:p>
    <w:p w14:paraId="5DCC40A5" w14:textId="77777777" w:rsidR="00DE0B61" w:rsidRPr="00DE0B61" w:rsidRDefault="00DE0B61" w:rsidP="00DE0B61">
      <w:pPr>
        <w:rPr>
          <w:lang w:val="sv-SE"/>
        </w:rPr>
      </w:pPr>
      <w:r w:rsidRPr="00DE0B61">
        <w:rPr>
          <w:b/>
          <w:bCs/>
          <w:lang w:val="sv-SE"/>
        </w:rPr>
        <w:t xml:space="preserve">8. Är färger </w:t>
      </w:r>
      <w:proofErr w:type="spellStart"/>
      <w:r w:rsidRPr="00DE0B61">
        <w:rPr>
          <w:b/>
          <w:bCs/>
          <w:lang w:val="sv-SE"/>
        </w:rPr>
        <w:t>ordinal</w:t>
      </w:r>
      <w:proofErr w:type="spellEnd"/>
      <w:r w:rsidRPr="00DE0B61">
        <w:rPr>
          <w:b/>
          <w:bCs/>
          <w:lang w:val="sv-SE"/>
        </w:rPr>
        <w:t xml:space="preserve"> eller nominal?</w:t>
      </w:r>
      <w:r w:rsidRPr="00DE0B61">
        <w:rPr>
          <w:lang w:val="sv-SE"/>
        </w:rPr>
        <w:br/>
        <w:t xml:space="preserve">Det beror på. Vanligtvis är färger nominal (ingen inbördes ordning). Men om vi säger att färger betyder något i en viss ordning så kan det bli </w:t>
      </w:r>
      <w:proofErr w:type="spellStart"/>
      <w:r w:rsidRPr="00DE0B61">
        <w:rPr>
          <w:lang w:val="sv-SE"/>
        </w:rPr>
        <w:t>ordinal</w:t>
      </w:r>
      <w:proofErr w:type="spellEnd"/>
      <w:r w:rsidRPr="00DE0B61">
        <w:rPr>
          <w:lang w:val="sv-SE"/>
        </w:rPr>
        <w:t>.</w:t>
      </w:r>
    </w:p>
    <w:p w14:paraId="7FD8E0D0" w14:textId="77777777" w:rsidR="00DE0B61" w:rsidRPr="00DE0B61" w:rsidRDefault="00DE0B61" w:rsidP="00DE0B61">
      <w:pPr>
        <w:rPr>
          <w:lang w:val="sv-SE"/>
        </w:rPr>
      </w:pPr>
      <w:r w:rsidRPr="00DE0B61">
        <w:rPr>
          <w:b/>
          <w:bCs/>
          <w:lang w:val="sv-SE"/>
        </w:rPr>
        <w:t xml:space="preserve">9. Vad är </w:t>
      </w:r>
      <w:proofErr w:type="spellStart"/>
      <w:r w:rsidRPr="00DE0B61">
        <w:rPr>
          <w:b/>
          <w:bCs/>
          <w:lang w:val="sv-SE"/>
        </w:rPr>
        <w:t>Streamlit</w:t>
      </w:r>
      <w:proofErr w:type="spellEnd"/>
      <w:r w:rsidRPr="00DE0B61">
        <w:rPr>
          <w:b/>
          <w:bCs/>
          <w:lang w:val="sv-SE"/>
        </w:rPr>
        <w:t xml:space="preserve"> och vad används det till?</w:t>
      </w:r>
      <w:r w:rsidRPr="00DE0B61">
        <w:rPr>
          <w:lang w:val="sv-SE"/>
        </w:rPr>
        <w:br/>
      </w:r>
      <w:proofErr w:type="spellStart"/>
      <w:r w:rsidRPr="00DE0B61">
        <w:rPr>
          <w:lang w:val="sv-SE"/>
        </w:rPr>
        <w:t>Streamlit</w:t>
      </w:r>
      <w:proofErr w:type="spellEnd"/>
      <w:r w:rsidRPr="00DE0B61">
        <w:rPr>
          <w:lang w:val="sv-SE"/>
        </w:rPr>
        <w:t xml:space="preserve"> är ett verktyg i </w:t>
      </w:r>
      <w:proofErr w:type="spellStart"/>
      <w:r w:rsidRPr="00DE0B61">
        <w:rPr>
          <w:lang w:val="sv-SE"/>
        </w:rPr>
        <w:t>Python</w:t>
      </w:r>
      <w:proofErr w:type="spellEnd"/>
      <w:r w:rsidRPr="00DE0B61">
        <w:rPr>
          <w:lang w:val="sv-SE"/>
        </w:rPr>
        <w:t xml:space="preserve"> som man kan använda för att göra enkla webbsidor och </w:t>
      </w:r>
      <w:proofErr w:type="spellStart"/>
      <w:r w:rsidRPr="00DE0B61">
        <w:rPr>
          <w:lang w:val="sv-SE"/>
        </w:rPr>
        <w:t>appar</w:t>
      </w:r>
      <w:proofErr w:type="spellEnd"/>
      <w:r w:rsidRPr="00DE0B61">
        <w:rPr>
          <w:lang w:val="sv-SE"/>
        </w:rPr>
        <w:t>, till exempel för att visa resultat från en maskininlärningsmodell.</w:t>
      </w:r>
    </w:p>
    <w:p w14:paraId="517D0BC3" w14:textId="77777777" w:rsidR="00DE0B61" w:rsidRPr="00DE0B61" w:rsidRDefault="00DE0B61">
      <w:pPr>
        <w:rPr>
          <w:lang w:val="sv-SE"/>
        </w:rPr>
      </w:pPr>
    </w:p>
    <w:p w14:paraId="2F8D0F9C" w14:textId="1EA6BB9C" w:rsidR="00B83245" w:rsidRPr="00DE0B61" w:rsidRDefault="00DE0B61">
      <w:pPr>
        <w:pStyle w:val="Rubrik1"/>
        <w:rPr>
          <w:lang w:val="sv-SE"/>
        </w:rPr>
      </w:pPr>
      <w:bookmarkStart w:id="4" w:name="_Toc198282185"/>
      <w:r>
        <w:rPr>
          <w:lang w:val="sv-SE"/>
        </w:rPr>
        <w:lastRenderedPageBreak/>
        <w:t>3</w:t>
      </w:r>
      <w:r w:rsidR="00000000" w:rsidRPr="00DE0B61">
        <w:rPr>
          <w:lang w:val="sv-SE"/>
        </w:rPr>
        <w:t>. Teori</w:t>
      </w:r>
      <w:bookmarkEnd w:id="4"/>
    </w:p>
    <w:p w14:paraId="519C9442" w14:textId="77777777" w:rsidR="00B83245" w:rsidRPr="00DE0B61" w:rsidRDefault="00000000">
      <w:pPr>
        <w:rPr>
          <w:lang w:val="sv-SE"/>
        </w:rPr>
      </w:pPr>
      <w:r w:rsidRPr="00DE0B61">
        <w:rPr>
          <w:lang w:val="sv-SE"/>
        </w:rPr>
        <w:t xml:space="preserve">De modeller som används i denna studie är ett enkelt neuralt nätverk och en </w:t>
      </w:r>
      <w:proofErr w:type="spellStart"/>
      <w:r w:rsidRPr="00DE0B61">
        <w:rPr>
          <w:lang w:val="sv-SE"/>
        </w:rPr>
        <w:t>Random</w:t>
      </w:r>
      <w:proofErr w:type="spellEnd"/>
      <w:r w:rsidRPr="00DE0B61">
        <w:rPr>
          <w:lang w:val="sv-SE"/>
        </w:rPr>
        <w:t xml:space="preserve"> Forest-modell.</w:t>
      </w:r>
      <w:r w:rsidRPr="00DE0B61">
        <w:rPr>
          <w:lang w:val="sv-SE"/>
        </w:rPr>
        <w:br/>
      </w:r>
      <w:r w:rsidRPr="00DE0B61">
        <w:rPr>
          <w:lang w:val="sv-SE"/>
        </w:rPr>
        <w:br/>
        <w:t>Neurala nätverk består av lager av noder (neuroner) som försöker efterlikna hur hjärnan arbetar. De är särskilt bra på att identifiera mönster i bilder.</w:t>
      </w:r>
      <w:r w:rsidRPr="00DE0B61">
        <w:rPr>
          <w:lang w:val="sv-SE"/>
        </w:rPr>
        <w:br/>
      </w:r>
      <w:r w:rsidRPr="00DE0B61">
        <w:rPr>
          <w:lang w:val="sv-SE"/>
        </w:rPr>
        <w:br/>
      </w:r>
      <w:proofErr w:type="spellStart"/>
      <w:r w:rsidRPr="00DE0B61">
        <w:rPr>
          <w:lang w:val="sv-SE"/>
        </w:rPr>
        <w:t>Random</w:t>
      </w:r>
      <w:proofErr w:type="spellEnd"/>
      <w:r w:rsidRPr="00DE0B61">
        <w:rPr>
          <w:lang w:val="sv-SE"/>
        </w:rPr>
        <w:t xml:space="preserve"> Forest är en ensemblemetod som kombinerar flera beslutsträd för att förbättra stabilitet och noggrannhet.</w:t>
      </w:r>
      <w:r w:rsidRPr="00DE0B61">
        <w:rPr>
          <w:lang w:val="sv-SE"/>
        </w:rPr>
        <w:br/>
      </w:r>
      <w:r w:rsidRPr="00DE0B61">
        <w:rPr>
          <w:lang w:val="sv-SE"/>
        </w:rPr>
        <w:br/>
        <w:t xml:space="preserve">För att utvärdera modeller används testnoggrannhet, vilket är andelen korrekt klassificerade bilder i </w:t>
      </w:r>
      <w:proofErr w:type="spellStart"/>
      <w:r w:rsidRPr="00DE0B61">
        <w:rPr>
          <w:lang w:val="sv-SE"/>
        </w:rPr>
        <w:t>testdatan</w:t>
      </w:r>
      <w:proofErr w:type="spellEnd"/>
      <w:r w:rsidRPr="00DE0B61">
        <w:rPr>
          <w:lang w:val="sv-SE"/>
        </w:rPr>
        <w:t>.</w:t>
      </w:r>
    </w:p>
    <w:p w14:paraId="7EF097D7" w14:textId="77777777" w:rsidR="00B83245" w:rsidRPr="00DE0B61" w:rsidRDefault="00000000">
      <w:pPr>
        <w:rPr>
          <w:lang w:val="sv-SE"/>
        </w:rPr>
      </w:pPr>
      <w:r w:rsidRPr="00DE0B61">
        <w:rPr>
          <w:lang w:val="sv-SE"/>
        </w:rPr>
        <w:br w:type="page"/>
      </w:r>
    </w:p>
    <w:p w14:paraId="6EFE1A93" w14:textId="024581A6" w:rsidR="00B83245" w:rsidRPr="00DE0B61" w:rsidRDefault="00DE0B61">
      <w:pPr>
        <w:pStyle w:val="Rubrik1"/>
        <w:rPr>
          <w:lang w:val="sv-SE"/>
        </w:rPr>
      </w:pPr>
      <w:bookmarkStart w:id="5" w:name="_Toc198282186"/>
      <w:r>
        <w:rPr>
          <w:lang w:val="sv-SE"/>
        </w:rPr>
        <w:lastRenderedPageBreak/>
        <w:t>4</w:t>
      </w:r>
      <w:r w:rsidR="00000000" w:rsidRPr="00DE0B61">
        <w:rPr>
          <w:lang w:val="sv-SE"/>
        </w:rPr>
        <w:t>. Metod</w:t>
      </w:r>
      <w:bookmarkEnd w:id="5"/>
    </w:p>
    <w:p w14:paraId="254E62D4" w14:textId="77777777" w:rsidR="00B83245" w:rsidRPr="00DE0B61" w:rsidRDefault="00000000">
      <w:pPr>
        <w:rPr>
          <w:lang w:val="sv-SE"/>
        </w:rPr>
      </w:pPr>
      <w:proofErr w:type="spellStart"/>
      <w:r w:rsidRPr="00DE0B61">
        <w:rPr>
          <w:lang w:val="sv-SE"/>
        </w:rPr>
        <w:t>Datan</w:t>
      </w:r>
      <w:proofErr w:type="spellEnd"/>
      <w:r w:rsidRPr="00DE0B61">
        <w:rPr>
          <w:lang w:val="sv-SE"/>
        </w:rPr>
        <w:t xml:space="preserve"> som används är MNIST, ett </w:t>
      </w:r>
      <w:proofErr w:type="spellStart"/>
      <w:r w:rsidRPr="00DE0B61">
        <w:rPr>
          <w:lang w:val="sv-SE"/>
        </w:rPr>
        <w:t>dataset</w:t>
      </w:r>
      <w:proofErr w:type="spellEnd"/>
      <w:r w:rsidRPr="00DE0B61">
        <w:rPr>
          <w:lang w:val="sv-SE"/>
        </w:rPr>
        <w:t xml:space="preserve"> med 70 000 handskrivna siffror (0–9). </w:t>
      </w:r>
      <w:proofErr w:type="spellStart"/>
      <w:r w:rsidRPr="00DE0B61">
        <w:rPr>
          <w:lang w:val="sv-SE"/>
        </w:rPr>
        <w:t>Datan</w:t>
      </w:r>
      <w:proofErr w:type="spellEnd"/>
      <w:r w:rsidRPr="00DE0B61">
        <w:rPr>
          <w:lang w:val="sv-SE"/>
        </w:rPr>
        <w:t xml:space="preserve"> hämtas automatiskt via </w:t>
      </w:r>
      <w:proofErr w:type="spellStart"/>
      <w:r w:rsidRPr="00DE0B61">
        <w:rPr>
          <w:lang w:val="sv-SE"/>
        </w:rPr>
        <w:t>TensorFlow</w:t>
      </w:r>
      <w:proofErr w:type="spellEnd"/>
      <w:r w:rsidRPr="00DE0B61">
        <w:rPr>
          <w:lang w:val="sv-SE"/>
        </w:rPr>
        <w:t>. Förbehandling sker genom att bilderna normaliseras så att pixelvärden ligger mellan 0 och 1.</w:t>
      </w:r>
      <w:r w:rsidRPr="00DE0B61">
        <w:rPr>
          <w:lang w:val="sv-SE"/>
        </w:rPr>
        <w:br/>
      </w:r>
      <w:r w:rsidRPr="00DE0B61">
        <w:rPr>
          <w:lang w:val="sv-SE"/>
        </w:rPr>
        <w:br/>
        <w:t>Två modeller tränas:</w:t>
      </w:r>
      <w:r w:rsidRPr="00DE0B61">
        <w:rPr>
          <w:lang w:val="sv-SE"/>
        </w:rPr>
        <w:br/>
        <w:t>- Ett neuralt nätverk med två lager</w:t>
      </w:r>
      <w:r w:rsidRPr="00DE0B61">
        <w:rPr>
          <w:lang w:val="sv-SE"/>
        </w:rPr>
        <w:br/>
        <w:t xml:space="preserve">- En </w:t>
      </w:r>
      <w:proofErr w:type="spellStart"/>
      <w:r w:rsidRPr="00DE0B61">
        <w:rPr>
          <w:lang w:val="sv-SE"/>
        </w:rPr>
        <w:t>Random</w:t>
      </w:r>
      <w:proofErr w:type="spellEnd"/>
      <w:r w:rsidRPr="00DE0B61">
        <w:rPr>
          <w:lang w:val="sv-SE"/>
        </w:rPr>
        <w:t xml:space="preserve"> Forest-modell</w:t>
      </w:r>
      <w:r w:rsidRPr="00DE0B61">
        <w:rPr>
          <w:lang w:val="sv-SE"/>
        </w:rPr>
        <w:br/>
      </w:r>
      <w:r w:rsidRPr="00DE0B61">
        <w:rPr>
          <w:lang w:val="sv-SE"/>
        </w:rPr>
        <w:br/>
        <w:t xml:space="preserve">Modellerna tränas på </w:t>
      </w:r>
      <w:proofErr w:type="spellStart"/>
      <w:r w:rsidRPr="00DE0B61">
        <w:rPr>
          <w:lang w:val="sv-SE"/>
        </w:rPr>
        <w:t>träningsdatan</w:t>
      </w:r>
      <w:proofErr w:type="spellEnd"/>
      <w:r w:rsidRPr="00DE0B61">
        <w:rPr>
          <w:lang w:val="sv-SE"/>
        </w:rPr>
        <w:t xml:space="preserve"> (60 000 bilder) och utvärderas på </w:t>
      </w:r>
      <w:proofErr w:type="spellStart"/>
      <w:r w:rsidRPr="00DE0B61">
        <w:rPr>
          <w:lang w:val="sv-SE"/>
        </w:rPr>
        <w:t>testdatan</w:t>
      </w:r>
      <w:proofErr w:type="spellEnd"/>
      <w:r w:rsidRPr="00DE0B61">
        <w:rPr>
          <w:lang w:val="sv-SE"/>
        </w:rPr>
        <w:t xml:space="preserve"> (10 000 bilder). Modellerna sparas till disk efter träning.</w:t>
      </w:r>
    </w:p>
    <w:p w14:paraId="4B32285F" w14:textId="77777777" w:rsidR="00B83245" w:rsidRPr="00DE0B61" w:rsidRDefault="00000000">
      <w:pPr>
        <w:rPr>
          <w:lang w:val="sv-SE"/>
        </w:rPr>
      </w:pPr>
      <w:r w:rsidRPr="00DE0B61">
        <w:rPr>
          <w:lang w:val="sv-SE"/>
        </w:rPr>
        <w:br w:type="page"/>
      </w:r>
    </w:p>
    <w:p w14:paraId="5E4397AE" w14:textId="658EE204" w:rsidR="00B83245" w:rsidRPr="00DE0B61" w:rsidRDefault="00DE0B61">
      <w:pPr>
        <w:pStyle w:val="Rubrik1"/>
        <w:rPr>
          <w:lang w:val="sv-SE"/>
        </w:rPr>
      </w:pPr>
      <w:bookmarkStart w:id="6" w:name="_Toc198282187"/>
      <w:r>
        <w:rPr>
          <w:lang w:val="sv-SE"/>
        </w:rPr>
        <w:lastRenderedPageBreak/>
        <w:t>5</w:t>
      </w:r>
      <w:r w:rsidR="00000000" w:rsidRPr="00DE0B61">
        <w:rPr>
          <w:lang w:val="sv-SE"/>
        </w:rPr>
        <w:t>. Resultat och Diskussion</w:t>
      </w:r>
      <w:bookmarkEnd w:id="6"/>
    </w:p>
    <w:p w14:paraId="621EDFE0" w14:textId="77777777" w:rsidR="00B83245" w:rsidRPr="00DE0B61" w:rsidRDefault="00000000">
      <w:pPr>
        <w:rPr>
          <w:lang w:val="sv-SE"/>
        </w:rPr>
      </w:pPr>
      <w:r w:rsidRPr="00DE0B61">
        <w:rPr>
          <w:lang w:val="sv-SE"/>
        </w:rPr>
        <w:t xml:space="preserve">Neurala nätverket nådde en testnoggrannhet på cirka </w:t>
      </w:r>
      <w:proofErr w:type="gramStart"/>
      <w:r w:rsidRPr="00DE0B61">
        <w:rPr>
          <w:lang w:val="sv-SE"/>
        </w:rPr>
        <w:t>97.3</w:t>
      </w:r>
      <w:proofErr w:type="gramEnd"/>
      <w:r w:rsidRPr="00DE0B61">
        <w:rPr>
          <w:lang w:val="sv-SE"/>
        </w:rPr>
        <w:t xml:space="preserve">%, medan </w:t>
      </w:r>
      <w:proofErr w:type="spellStart"/>
      <w:r w:rsidRPr="00DE0B61">
        <w:rPr>
          <w:lang w:val="sv-SE"/>
        </w:rPr>
        <w:t>Random</w:t>
      </w:r>
      <w:proofErr w:type="spellEnd"/>
      <w:r w:rsidRPr="00DE0B61">
        <w:rPr>
          <w:lang w:val="sv-SE"/>
        </w:rPr>
        <w:t xml:space="preserve"> Forest nådde ca </w:t>
      </w:r>
      <w:proofErr w:type="gramStart"/>
      <w:r w:rsidRPr="00DE0B61">
        <w:rPr>
          <w:lang w:val="sv-SE"/>
        </w:rPr>
        <w:t>97.0</w:t>
      </w:r>
      <w:proofErr w:type="gramEnd"/>
      <w:r w:rsidRPr="00DE0B61">
        <w:rPr>
          <w:lang w:val="sv-SE"/>
        </w:rPr>
        <w:t>%. Skillnaden kan förklaras av att neurala nätverk bättre kan hantera bilders tvådimensionella struktur.</w:t>
      </w:r>
      <w:r w:rsidRPr="00DE0B61">
        <w:rPr>
          <w:lang w:val="sv-SE"/>
        </w:rPr>
        <w:br/>
      </w:r>
      <w:r w:rsidRPr="00DE0B61">
        <w:rPr>
          <w:lang w:val="sv-SE"/>
        </w:rPr>
        <w:br/>
      </w:r>
      <w:proofErr w:type="spellStart"/>
      <w:r w:rsidRPr="00DE0B61">
        <w:rPr>
          <w:lang w:val="sv-SE"/>
        </w:rPr>
        <w:t>Random</w:t>
      </w:r>
      <w:proofErr w:type="spellEnd"/>
      <w:r w:rsidRPr="00DE0B61">
        <w:rPr>
          <w:lang w:val="sv-SE"/>
        </w:rPr>
        <w:t xml:space="preserve"> Forest är dock enklare att förstå och kräver ingen GPU för att köras snabbt. Resultatet visar tydligt att val av modell påverkar prestandan och bör anpassas efter uppgiftens karaktär.</w:t>
      </w:r>
    </w:p>
    <w:p w14:paraId="557F8345" w14:textId="77777777" w:rsidR="00B83245" w:rsidRPr="00DE0B61" w:rsidRDefault="00000000">
      <w:pPr>
        <w:rPr>
          <w:lang w:val="sv-SE"/>
        </w:rPr>
      </w:pPr>
      <w:r w:rsidRPr="00DE0B61">
        <w:rPr>
          <w:lang w:val="sv-SE"/>
        </w:rPr>
        <w:br w:type="page"/>
      </w:r>
    </w:p>
    <w:p w14:paraId="17DBC151" w14:textId="48580DEC" w:rsidR="00B83245" w:rsidRPr="00DE0B61" w:rsidRDefault="00DE0B61">
      <w:pPr>
        <w:pStyle w:val="Rubrik1"/>
        <w:rPr>
          <w:lang w:val="sv-SE"/>
        </w:rPr>
      </w:pPr>
      <w:bookmarkStart w:id="7" w:name="_Toc198282188"/>
      <w:r>
        <w:rPr>
          <w:lang w:val="sv-SE"/>
        </w:rPr>
        <w:lastRenderedPageBreak/>
        <w:t>6</w:t>
      </w:r>
      <w:r w:rsidR="00000000" w:rsidRPr="00DE0B61">
        <w:rPr>
          <w:lang w:val="sv-SE"/>
        </w:rPr>
        <w:t>. Slutsatser</w:t>
      </w:r>
      <w:bookmarkEnd w:id="7"/>
    </w:p>
    <w:p w14:paraId="6493EC55" w14:textId="77777777" w:rsidR="00B83245" w:rsidRPr="00DE0B61" w:rsidRDefault="00000000">
      <w:pPr>
        <w:rPr>
          <w:lang w:val="sv-SE"/>
        </w:rPr>
      </w:pPr>
      <w:r w:rsidRPr="00DE0B61">
        <w:rPr>
          <w:lang w:val="sv-SE"/>
        </w:rPr>
        <w:t xml:space="preserve">Båda modeller presterar bra, men det neurala nätverket var överlägset på klassificeringsuppgiften. För framtida arbete vore det intressant att testa </w:t>
      </w:r>
      <w:proofErr w:type="spellStart"/>
      <w:r w:rsidRPr="00DE0B61">
        <w:rPr>
          <w:lang w:val="sv-SE"/>
        </w:rPr>
        <w:t>konvolutionella</w:t>
      </w:r>
      <w:proofErr w:type="spellEnd"/>
      <w:r w:rsidRPr="00DE0B61">
        <w:rPr>
          <w:lang w:val="sv-SE"/>
        </w:rPr>
        <w:t xml:space="preserve"> neurala nätverk (CNN) för ännu bättre resultat.</w:t>
      </w:r>
      <w:r w:rsidRPr="00DE0B61">
        <w:rPr>
          <w:lang w:val="sv-SE"/>
        </w:rPr>
        <w:br/>
      </w:r>
      <w:r w:rsidRPr="00DE0B61">
        <w:rPr>
          <w:lang w:val="sv-SE"/>
        </w:rPr>
        <w:br/>
        <w:t xml:space="preserve">Förhandsbehandlingen, såsom normalisering och </w:t>
      </w:r>
      <w:proofErr w:type="spellStart"/>
      <w:r w:rsidRPr="00DE0B61">
        <w:rPr>
          <w:lang w:val="sv-SE"/>
        </w:rPr>
        <w:t>reshaping</w:t>
      </w:r>
      <w:proofErr w:type="spellEnd"/>
      <w:r w:rsidRPr="00DE0B61">
        <w:rPr>
          <w:lang w:val="sv-SE"/>
        </w:rPr>
        <w:t>, är viktig för båda modellerna och påverkar resultatet markant.</w:t>
      </w:r>
    </w:p>
    <w:p w14:paraId="19DE63A8" w14:textId="77777777" w:rsidR="00B83245" w:rsidRPr="00DE0B61" w:rsidRDefault="00000000">
      <w:pPr>
        <w:rPr>
          <w:lang w:val="sv-SE"/>
        </w:rPr>
      </w:pPr>
      <w:r w:rsidRPr="00DE0B61">
        <w:rPr>
          <w:lang w:val="sv-SE"/>
        </w:rPr>
        <w:br w:type="page"/>
      </w:r>
    </w:p>
    <w:p w14:paraId="7F1C0075" w14:textId="77777777" w:rsidR="00B83245" w:rsidRPr="00DE0B61" w:rsidRDefault="00000000">
      <w:pPr>
        <w:pStyle w:val="Rubrik1"/>
        <w:rPr>
          <w:lang w:val="sv-SE"/>
        </w:rPr>
      </w:pPr>
      <w:bookmarkStart w:id="8" w:name="_Toc198282189"/>
      <w:r w:rsidRPr="00DE0B61">
        <w:rPr>
          <w:lang w:val="sv-SE"/>
        </w:rPr>
        <w:lastRenderedPageBreak/>
        <w:t>7. Självutvärdering</w:t>
      </w:r>
      <w:bookmarkEnd w:id="8"/>
    </w:p>
    <w:p w14:paraId="704A79F1" w14:textId="77777777" w:rsidR="00B83245" w:rsidRPr="00DE0B61" w:rsidRDefault="00000000">
      <w:pPr>
        <w:rPr>
          <w:lang w:val="sv-SE"/>
        </w:rPr>
      </w:pPr>
      <w:r w:rsidRPr="00DE0B61">
        <w:rPr>
          <w:lang w:val="sv-SE"/>
        </w:rPr>
        <w:t xml:space="preserve">Jag upplevde vissa svårigheter i att förstå hur </w:t>
      </w:r>
      <w:proofErr w:type="spellStart"/>
      <w:r w:rsidRPr="00DE0B61">
        <w:rPr>
          <w:lang w:val="sv-SE"/>
        </w:rPr>
        <w:t>datan</w:t>
      </w:r>
      <w:proofErr w:type="spellEnd"/>
      <w:r w:rsidRPr="00DE0B61">
        <w:rPr>
          <w:lang w:val="sv-SE"/>
        </w:rPr>
        <w:t xml:space="preserve"> skulle förberedas för olika modeller. Genom att läsa dokumentationen och öva med kodexempel kunde jag lösa det mesta. Jag anser att jag uppfyller kriterierna för betyget Godkänt. Jag har genomfört uppgiften enligt instruktion och lärt mig mycket om både neurala nätverk och </w:t>
      </w:r>
      <w:proofErr w:type="spellStart"/>
      <w:r w:rsidRPr="00DE0B61">
        <w:rPr>
          <w:lang w:val="sv-SE"/>
        </w:rPr>
        <w:t>Random</w:t>
      </w:r>
      <w:proofErr w:type="spellEnd"/>
      <w:r w:rsidRPr="00DE0B61">
        <w:rPr>
          <w:lang w:val="sv-SE"/>
        </w:rPr>
        <w:t xml:space="preserve"> Forest.</w:t>
      </w:r>
      <w:r w:rsidRPr="00DE0B61">
        <w:rPr>
          <w:lang w:val="sv-SE"/>
        </w:rPr>
        <w:br/>
      </w:r>
      <w:r w:rsidRPr="00DE0B61">
        <w:rPr>
          <w:lang w:val="sv-SE"/>
        </w:rPr>
        <w:br/>
        <w:t>Jag vill lyfta att det var särskilt roligt att se hur olika modeller kan tolka bilder på så olika sätt.</w:t>
      </w:r>
    </w:p>
    <w:sectPr w:rsidR="00B83245" w:rsidRPr="00DE0B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reradlist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reradlist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ktlist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ktlist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reradlist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ktlista"/>
      <w:lvlText w:val=""/>
      <w:lvlJc w:val="left"/>
      <w:pPr>
        <w:tabs>
          <w:tab w:val="num" w:pos="360"/>
        </w:tabs>
        <w:ind w:left="360" w:hanging="360"/>
      </w:pPr>
      <w:rPr>
        <w:rFonts w:ascii="Symbol" w:hAnsi="Symbol" w:hint="default"/>
      </w:rPr>
    </w:lvl>
  </w:abstractNum>
  <w:num w:numId="1" w16cid:durableId="1559979482">
    <w:abstractNumId w:val="8"/>
  </w:num>
  <w:num w:numId="2" w16cid:durableId="290020812">
    <w:abstractNumId w:val="6"/>
  </w:num>
  <w:num w:numId="3" w16cid:durableId="950280906">
    <w:abstractNumId w:val="5"/>
  </w:num>
  <w:num w:numId="4" w16cid:durableId="519012100">
    <w:abstractNumId w:val="4"/>
  </w:num>
  <w:num w:numId="5" w16cid:durableId="864442685">
    <w:abstractNumId w:val="7"/>
  </w:num>
  <w:num w:numId="6" w16cid:durableId="510680682">
    <w:abstractNumId w:val="3"/>
  </w:num>
  <w:num w:numId="7" w16cid:durableId="1236941421">
    <w:abstractNumId w:val="2"/>
  </w:num>
  <w:num w:numId="8" w16cid:durableId="287593966">
    <w:abstractNumId w:val="1"/>
  </w:num>
  <w:num w:numId="9" w16cid:durableId="1630476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82132"/>
    <w:rsid w:val="00B83245"/>
    <w:rsid w:val="00CB0664"/>
    <w:rsid w:val="00DE0B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744AEB"/>
  <w14:defaultImageDpi w14:val="300"/>
  <w15:docId w15:val="{6A32DC1A-3114-46B2-8E0B-923F51259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Rubrik1">
    <w:name w:val="heading 1"/>
    <w:basedOn w:val="Normal"/>
    <w:next w:val="Normal"/>
    <w:link w:val="Rubri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Rubrik9">
    <w:name w:val="heading 9"/>
    <w:basedOn w:val="Normal"/>
    <w:next w:val="Normal"/>
    <w:link w:val="Rubri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E618BF"/>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E618BF"/>
  </w:style>
  <w:style w:type="paragraph" w:styleId="Sidfot">
    <w:name w:val="footer"/>
    <w:basedOn w:val="Normal"/>
    <w:link w:val="SidfotChar"/>
    <w:uiPriority w:val="99"/>
    <w:unhideWhenUsed/>
    <w:rsid w:val="00E618BF"/>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E618BF"/>
  </w:style>
  <w:style w:type="paragraph" w:styleId="Ingetavstnd">
    <w:name w:val="No Spacing"/>
    <w:uiPriority w:val="1"/>
    <w:qFormat/>
    <w:rsid w:val="00FC693F"/>
    <w:pPr>
      <w:spacing w:after="0" w:line="240" w:lineRule="auto"/>
    </w:pPr>
  </w:style>
  <w:style w:type="character" w:customStyle="1" w:styleId="Rubrik1Char">
    <w:name w:val="Rubrik 1 Char"/>
    <w:basedOn w:val="Standardstycketeckensnitt"/>
    <w:link w:val="Rubri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FC693F"/>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FC693F"/>
    <w:rPr>
      <w:rFonts w:asciiTheme="majorHAnsi" w:eastAsiaTheme="majorEastAsia" w:hAnsiTheme="majorHAnsi" w:cstheme="majorBidi"/>
      <w:b/>
      <w:bCs/>
      <w:color w:val="4F81BD" w:themeColor="accent1"/>
    </w:rPr>
  </w:style>
  <w:style w:type="paragraph" w:styleId="Rubrik">
    <w:name w:val="Title"/>
    <w:basedOn w:val="Normal"/>
    <w:next w:val="Normal"/>
    <w:link w:val="Rubrik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FC693F"/>
    <w:rPr>
      <w:rFonts w:asciiTheme="majorHAnsi" w:eastAsiaTheme="majorEastAsia" w:hAnsiTheme="majorHAnsi" w:cstheme="majorBidi"/>
      <w:i/>
      <w:iCs/>
      <w:color w:val="4F81BD" w:themeColor="accent1"/>
      <w:spacing w:val="15"/>
      <w:sz w:val="24"/>
      <w:szCs w:val="24"/>
    </w:rPr>
  </w:style>
  <w:style w:type="paragraph" w:styleId="Liststycke">
    <w:name w:val="List Paragraph"/>
    <w:basedOn w:val="Normal"/>
    <w:uiPriority w:val="34"/>
    <w:qFormat/>
    <w:rsid w:val="00FC693F"/>
    <w:pPr>
      <w:ind w:left="720"/>
      <w:contextualSpacing/>
    </w:pPr>
  </w:style>
  <w:style w:type="paragraph" w:styleId="Brdtext">
    <w:name w:val="Body Text"/>
    <w:basedOn w:val="Normal"/>
    <w:link w:val="BrdtextChar"/>
    <w:uiPriority w:val="99"/>
    <w:unhideWhenUsed/>
    <w:rsid w:val="00AA1D8D"/>
    <w:pPr>
      <w:spacing w:after="120"/>
    </w:pPr>
  </w:style>
  <w:style w:type="character" w:customStyle="1" w:styleId="BrdtextChar">
    <w:name w:val="Brödtext Char"/>
    <w:basedOn w:val="Standardstycketeckensnitt"/>
    <w:link w:val="Brdtext"/>
    <w:uiPriority w:val="99"/>
    <w:rsid w:val="00AA1D8D"/>
  </w:style>
  <w:style w:type="paragraph" w:styleId="Brdtext2">
    <w:name w:val="Body Text 2"/>
    <w:basedOn w:val="Normal"/>
    <w:link w:val="Brdtext2Char"/>
    <w:uiPriority w:val="99"/>
    <w:unhideWhenUsed/>
    <w:rsid w:val="00AA1D8D"/>
    <w:pPr>
      <w:spacing w:after="120" w:line="480" w:lineRule="auto"/>
    </w:pPr>
  </w:style>
  <w:style w:type="character" w:customStyle="1" w:styleId="Brdtext2Char">
    <w:name w:val="Brödtext 2 Char"/>
    <w:basedOn w:val="Standardstycketeckensnitt"/>
    <w:link w:val="Brdtext2"/>
    <w:uiPriority w:val="99"/>
    <w:rsid w:val="00AA1D8D"/>
  </w:style>
  <w:style w:type="paragraph" w:styleId="Brdtext3">
    <w:name w:val="Body Text 3"/>
    <w:basedOn w:val="Normal"/>
    <w:link w:val="Brdtext3Char"/>
    <w:uiPriority w:val="99"/>
    <w:unhideWhenUsed/>
    <w:rsid w:val="00AA1D8D"/>
    <w:pPr>
      <w:spacing w:after="120"/>
    </w:pPr>
    <w:rPr>
      <w:sz w:val="16"/>
      <w:szCs w:val="16"/>
    </w:rPr>
  </w:style>
  <w:style w:type="character" w:customStyle="1" w:styleId="Brdtext3Char">
    <w:name w:val="Brödtext 3 Char"/>
    <w:basedOn w:val="Standardstycketeckensnitt"/>
    <w:link w:val="Brdtext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Punktlista">
    <w:name w:val="List Bullet"/>
    <w:basedOn w:val="Normal"/>
    <w:uiPriority w:val="99"/>
    <w:unhideWhenUsed/>
    <w:rsid w:val="00326F90"/>
    <w:pPr>
      <w:numPr>
        <w:numId w:val="1"/>
      </w:numPr>
      <w:contextualSpacing/>
    </w:pPr>
  </w:style>
  <w:style w:type="paragraph" w:styleId="Punktlista2">
    <w:name w:val="List Bullet 2"/>
    <w:basedOn w:val="Normal"/>
    <w:uiPriority w:val="99"/>
    <w:unhideWhenUsed/>
    <w:rsid w:val="00326F90"/>
    <w:pPr>
      <w:numPr>
        <w:numId w:val="2"/>
      </w:numPr>
      <w:contextualSpacing/>
    </w:pPr>
  </w:style>
  <w:style w:type="paragraph" w:styleId="Punktlista3">
    <w:name w:val="List Bullet 3"/>
    <w:basedOn w:val="Normal"/>
    <w:uiPriority w:val="99"/>
    <w:unhideWhenUsed/>
    <w:rsid w:val="00326F90"/>
    <w:pPr>
      <w:numPr>
        <w:numId w:val="3"/>
      </w:numPr>
      <w:contextualSpacing/>
    </w:pPr>
  </w:style>
  <w:style w:type="paragraph" w:styleId="Numreradlista">
    <w:name w:val="List Number"/>
    <w:basedOn w:val="Normal"/>
    <w:uiPriority w:val="99"/>
    <w:unhideWhenUsed/>
    <w:rsid w:val="00326F90"/>
    <w:pPr>
      <w:numPr>
        <w:numId w:val="5"/>
      </w:numPr>
      <w:contextualSpacing/>
    </w:pPr>
  </w:style>
  <w:style w:type="paragraph" w:styleId="Numreradlista2">
    <w:name w:val="List Number 2"/>
    <w:basedOn w:val="Normal"/>
    <w:uiPriority w:val="99"/>
    <w:unhideWhenUsed/>
    <w:rsid w:val="0029639D"/>
    <w:pPr>
      <w:numPr>
        <w:numId w:val="6"/>
      </w:numPr>
      <w:contextualSpacing/>
    </w:pPr>
  </w:style>
  <w:style w:type="paragraph" w:styleId="Numreradlista3">
    <w:name w:val="List Number 3"/>
    <w:basedOn w:val="Normal"/>
    <w:uiPriority w:val="99"/>
    <w:unhideWhenUsed/>
    <w:rsid w:val="0029639D"/>
    <w:pPr>
      <w:numPr>
        <w:numId w:val="7"/>
      </w:numPr>
      <w:contextualSpacing/>
    </w:pPr>
  </w:style>
  <w:style w:type="paragraph" w:styleId="Listafortstt">
    <w:name w:val="List Continue"/>
    <w:basedOn w:val="Normal"/>
    <w:uiPriority w:val="99"/>
    <w:unhideWhenUsed/>
    <w:rsid w:val="0029639D"/>
    <w:pPr>
      <w:spacing w:after="120"/>
      <w:ind w:left="360"/>
      <w:contextualSpacing/>
    </w:pPr>
  </w:style>
  <w:style w:type="paragraph" w:styleId="Listafortstt2">
    <w:name w:val="List Continue 2"/>
    <w:basedOn w:val="Normal"/>
    <w:uiPriority w:val="99"/>
    <w:unhideWhenUsed/>
    <w:rsid w:val="0029639D"/>
    <w:pPr>
      <w:spacing w:after="120"/>
      <w:ind w:left="720"/>
      <w:contextualSpacing/>
    </w:pPr>
  </w:style>
  <w:style w:type="paragraph" w:styleId="Listafortstt3">
    <w:name w:val="List Continue 3"/>
    <w:basedOn w:val="Normal"/>
    <w:uiPriority w:val="99"/>
    <w:unhideWhenUsed/>
    <w:rsid w:val="0029639D"/>
    <w:pPr>
      <w:spacing w:after="120"/>
      <w:ind w:left="1080"/>
      <w:contextualSpacing/>
    </w:pPr>
  </w:style>
  <w:style w:type="paragraph" w:styleId="Makrotext">
    <w:name w:val="macro"/>
    <w:link w:val="Mak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Char">
    <w:name w:val="Makrotext Char"/>
    <w:basedOn w:val="Standardstycketeckensnitt"/>
    <w:link w:val="Makrotext"/>
    <w:uiPriority w:val="99"/>
    <w:rsid w:val="0029639D"/>
    <w:rPr>
      <w:rFonts w:ascii="Courier" w:hAnsi="Courier"/>
      <w:sz w:val="20"/>
      <w:szCs w:val="20"/>
    </w:rPr>
  </w:style>
  <w:style w:type="paragraph" w:styleId="Citat">
    <w:name w:val="Quote"/>
    <w:basedOn w:val="Normal"/>
    <w:next w:val="Normal"/>
    <w:link w:val="CitatChar"/>
    <w:uiPriority w:val="29"/>
    <w:qFormat/>
    <w:rsid w:val="00FC693F"/>
    <w:rPr>
      <w:i/>
      <w:iCs/>
      <w:color w:val="000000" w:themeColor="text1"/>
    </w:rPr>
  </w:style>
  <w:style w:type="character" w:customStyle="1" w:styleId="CitatChar">
    <w:name w:val="Citat Char"/>
    <w:basedOn w:val="Standardstycketeckensnitt"/>
    <w:link w:val="Citat"/>
    <w:uiPriority w:val="29"/>
    <w:rsid w:val="00FC693F"/>
    <w:rPr>
      <w:i/>
      <w:iCs/>
      <w:color w:val="000000" w:themeColor="text1"/>
    </w:rPr>
  </w:style>
  <w:style w:type="character" w:customStyle="1" w:styleId="Rubrik4Char">
    <w:name w:val="Rubrik 4 Char"/>
    <w:basedOn w:val="Standardstycketeckensnitt"/>
    <w:link w:val="Rubrik4"/>
    <w:uiPriority w:val="9"/>
    <w:semiHidden/>
    <w:rsid w:val="00FC693F"/>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FC693F"/>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FC693F"/>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FC693F"/>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FC693F"/>
    <w:rPr>
      <w:rFonts w:asciiTheme="majorHAnsi" w:eastAsiaTheme="majorEastAsia" w:hAnsiTheme="majorHAnsi" w:cstheme="majorBidi"/>
      <w:color w:val="4F81BD" w:themeColor="accent1"/>
      <w:sz w:val="20"/>
      <w:szCs w:val="20"/>
    </w:rPr>
  </w:style>
  <w:style w:type="character" w:customStyle="1" w:styleId="Rubrik9Char">
    <w:name w:val="Rubrik 9 Char"/>
    <w:basedOn w:val="Standardstycketeckensnitt"/>
    <w:link w:val="Rubrik9"/>
    <w:uiPriority w:val="9"/>
    <w:semiHidden/>
    <w:rsid w:val="00FC693F"/>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ark">
    <w:name w:val="Strong"/>
    <w:basedOn w:val="Standardstycketeckensnitt"/>
    <w:uiPriority w:val="22"/>
    <w:qFormat/>
    <w:rsid w:val="00FC693F"/>
    <w:rPr>
      <w:b/>
      <w:bCs/>
    </w:rPr>
  </w:style>
  <w:style w:type="character" w:styleId="Betoning">
    <w:name w:val="Emphasis"/>
    <w:basedOn w:val="Standardstycketeckensnitt"/>
    <w:uiPriority w:val="20"/>
    <w:qFormat/>
    <w:rsid w:val="00FC693F"/>
    <w:rPr>
      <w:i/>
      <w:iCs/>
    </w:rPr>
  </w:style>
  <w:style w:type="paragraph" w:styleId="Starktcitat">
    <w:name w:val="Intense Quote"/>
    <w:basedOn w:val="Normal"/>
    <w:next w:val="Normal"/>
    <w:link w:val="Starktcit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FC693F"/>
    <w:rPr>
      <w:b/>
      <w:bCs/>
      <w:i/>
      <w:iCs/>
      <w:color w:val="4F81BD" w:themeColor="accent1"/>
    </w:rPr>
  </w:style>
  <w:style w:type="character" w:styleId="Diskretbetoning">
    <w:name w:val="Subtle Emphasis"/>
    <w:basedOn w:val="Standardstycketeckensnitt"/>
    <w:uiPriority w:val="19"/>
    <w:qFormat/>
    <w:rsid w:val="00FC693F"/>
    <w:rPr>
      <w:i/>
      <w:iCs/>
      <w:color w:val="808080" w:themeColor="text1" w:themeTint="7F"/>
    </w:rPr>
  </w:style>
  <w:style w:type="character" w:styleId="Starkbetoning">
    <w:name w:val="Intense Emphasis"/>
    <w:basedOn w:val="Standardstycketeckensnitt"/>
    <w:uiPriority w:val="21"/>
    <w:qFormat/>
    <w:rsid w:val="00FC693F"/>
    <w:rPr>
      <w:b/>
      <w:bCs/>
      <w:i/>
      <w:iCs/>
      <w:color w:val="4F81BD" w:themeColor="accent1"/>
    </w:rPr>
  </w:style>
  <w:style w:type="character" w:styleId="Diskretreferens">
    <w:name w:val="Subtle Reference"/>
    <w:basedOn w:val="Standardstycketeckensnitt"/>
    <w:uiPriority w:val="31"/>
    <w:qFormat/>
    <w:rsid w:val="00FC693F"/>
    <w:rPr>
      <w:smallCaps/>
      <w:color w:val="C0504D" w:themeColor="accent2"/>
      <w:u w:val="single"/>
    </w:rPr>
  </w:style>
  <w:style w:type="character" w:styleId="Starkreferens">
    <w:name w:val="Intense Reference"/>
    <w:basedOn w:val="Standardstycketeckensnitt"/>
    <w:uiPriority w:val="32"/>
    <w:qFormat/>
    <w:rsid w:val="00FC693F"/>
    <w:rPr>
      <w:b/>
      <w:bCs/>
      <w:smallCaps/>
      <w:color w:val="C0504D" w:themeColor="accent2"/>
      <w:spacing w:val="5"/>
      <w:u w:val="single"/>
    </w:rPr>
  </w:style>
  <w:style w:type="character" w:styleId="Bokenstitel">
    <w:name w:val="Book Title"/>
    <w:basedOn w:val="Standardstycketeckensnitt"/>
    <w:uiPriority w:val="33"/>
    <w:qFormat/>
    <w:rsid w:val="00FC693F"/>
    <w:rPr>
      <w:b/>
      <w:bCs/>
      <w:smallCaps/>
      <w:spacing w:val="5"/>
    </w:rPr>
  </w:style>
  <w:style w:type="paragraph" w:styleId="Innehllsfrteckningsrubrik">
    <w:name w:val="TOC Heading"/>
    <w:basedOn w:val="Rubrik1"/>
    <w:next w:val="Normal"/>
    <w:uiPriority w:val="39"/>
    <w:unhideWhenUsed/>
    <w:qFormat/>
    <w:rsid w:val="00FC693F"/>
    <w:pPr>
      <w:outlineLvl w:val="9"/>
    </w:pPr>
  </w:style>
  <w:style w:type="table" w:styleId="Tabellrutnt">
    <w:name w:val="Table Grid"/>
    <w:basedOn w:val="Normaltabel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
    <w:name w:val="Light Shading"/>
    <w:basedOn w:val="Normaltabel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jusskuggning-dekorfrg2">
    <w:name w:val="Light Shading Accent 2"/>
    <w:basedOn w:val="Normaltabel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jusskuggning-dekorfrg3">
    <w:name w:val="Light Shading Accent 3"/>
    <w:basedOn w:val="Normaltabel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jusskuggning-dekorfrg4">
    <w:name w:val="Light Shading Accent 4"/>
    <w:basedOn w:val="Normaltabel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jusskuggning-dekorfrg5">
    <w:name w:val="Light Shading Accent 5"/>
    <w:basedOn w:val="Normaltabel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jusskuggning-dekorfrg6">
    <w:name w:val="Light Shading Accent 6"/>
    <w:basedOn w:val="Normaltabel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juslista">
    <w:name w:val="Light List"/>
    <w:basedOn w:val="Normaltabel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juslista-dekorfrg2">
    <w:name w:val="Light List Accent 2"/>
    <w:basedOn w:val="Normaltabel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juslista-dekorfrg3">
    <w:name w:val="Light List Accent 3"/>
    <w:basedOn w:val="Normaltabel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juslista-dekorfrg4">
    <w:name w:val="Light List Accent 4"/>
    <w:basedOn w:val="Normaltabel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juslista-dekorfrg5">
    <w:name w:val="Light List Accent 5"/>
    <w:basedOn w:val="Normaltabel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juslista-dekorfrg6">
    <w:name w:val="Light List Accent 6"/>
    <w:basedOn w:val="Normaltabel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justrutnt">
    <w:name w:val="Light Grid"/>
    <w:basedOn w:val="Normaltabel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justrutnt-dekorfrg1">
    <w:name w:val="Light Grid Accent 1"/>
    <w:basedOn w:val="Normaltabel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justrutnt-dekorfrg2">
    <w:name w:val="Light Grid Accent 2"/>
    <w:basedOn w:val="Normaltabel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justrutnt-dekorfrg3">
    <w:name w:val="Light Grid Accent 3"/>
    <w:basedOn w:val="Normaltabel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justrutnt-dekorfrg4">
    <w:name w:val="Light Grid Accent 4"/>
    <w:basedOn w:val="Normaltabel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justrutnt-dekorfrg5">
    <w:name w:val="Light Grid Accent 5"/>
    <w:basedOn w:val="Normaltabel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justrutnt-dekorfrg6">
    <w:name w:val="Light Grid Accent 6"/>
    <w:basedOn w:val="Normaltabel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llanmrkskuggning1">
    <w:name w:val="Medium Shading 1"/>
    <w:basedOn w:val="Normaltabel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llanmrkskuggning1-dekorfrg1">
    <w:name w:val="Medium Shading 1 Accent 1"/>
    <w:basedOn w:val="Normaltabel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llanmrkskuggning1-dekorfrg2">
    <w:name w:val="Medium Shading 1 Accent 2"/>
    <w:basedOn w:val="Normaltabel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llanmrkskuggning1-dekorfrg3">
    <w:name w:val="Medium Shading 1 Accent 3"/>
    <w:basedOn w:val="Normaltabel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llanmrkskuggning1-dekorfrg4">
    <w:name w:val="Medium Shading 1 Accent 4"/>
    <w:basedOn w:val="Normaltabel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llanmrkskuggning1-dekorfrg5">
    <w:name w:val="Medium Shading 1 Accent 5"/>
    <w:basedOn w:val="Normaltabel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llanmrkskuggning1-dekorfrg6">
    <w:name w:val="Medium Shading 1 Accent 6"/>
    <w:basedOn w:val="Normaltabel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llanmrkskuggning2">
    <w:name w:val="Medium Shading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1">
    <w:name w:val="Medium Shading 2 Accent 1"/>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2">
    <w:name w:val="Medium Shading 2 Accent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3">
    <w:name w:val="Medium Shading 2 Accent 3"/>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4">
    <w:name w:val="Medium Shading 2 Accent 4"/>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5">
    <w:name w:val="Medium Shading 2 Accent 5"/>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6">
    <w:name w:val="Medium Shading 2 Accent 6"/>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
    <w:name w:val="Medium List 1"/>
    <w:basedOn w:val="Normaltabel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llanmrklista1-dekorfrg1">
    <w:name w:val="Medium List 1 Accent 1"/>
    <w:basedOn w:val="Normaltabel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llanmrklista1-dekorfrg2">
    <w:name w:val="Medium List 1 Accent 2"/>
    <w:basedOn w:val="Normaltabel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llanmrklista1-dekorfrg3">
    <w:name w:val="Medium List 1 Accent 3"/>
    <w:basedOn w:val="Normaltabel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llanmrklista1-dekorfrg4">
    <w:name w:val="Medium List 1 Accent 4"/>
    <w:basedOn w:val="Normaltabel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llanmrklista1-dekorfrg5">
    <w:name w:val="Medium List 1 Accent 5"/>
    <w:basedOn w:val="Normaltabel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llanmrklista1-dekorfrg6">
    <w:name w:val="Medium List 1 Accent 6"/>
    <w:basedOn w:val="Normaltabel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llanmrklista2">
    <w:name w:val="Medium Lis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1">
    <w:name w:val="Medium List 2 Accent 1"/>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2">
    <w:name w:val="Medium List 2 Accen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3">
    <w:name w:val="Medium List 2 Accent 3"/>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4">
    <w:name w:val="Medium List 2 Accent 4"/>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5">
    <w:name w:val="Medium List 2 Accent 5"/>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6">
    <w:name w:val="Medium List 2 Accent 6"/>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llanmrktrutnt1-dekorfrg2">
    <w:name w:val="Medium Grid 1 Accent 2"/>
    <w:basedOn w:val="Normaltabel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llanmrktrutnt1-dekorfrg3">
    <w:name w:val="Medium Grid 1 Accent 3"/>
    <w:basedOn w:val="Normaltabel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llanmrktrutnt1-dekorfrg4">
    <w:name w:val="Medium Grid 1 Accent 4"/>
    <w:basedOn w:val="Normaltabel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llanmrktrutnt1-dekorfrg5">
    <w:name w:val="Medium Grid 1 Accent 5"/>
    <w:basedOn w:val="Normaltabel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llanmrktrutnt1-dekorfrg6">
    <w:name w:val="Medium Grid 1 Accent 6"/>
    <w:basedOn w:val="Normaltabel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llanmrktrutnt2">
    <w:name w:val="Medium Grid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llanmrktrutnt2-dekorfrg1">
    <w:name w:val="Medium Grid 2 Accent 1"/>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llanmrktrutnt2-dekorfrg2">
    <w:name w:val="Medium Grid 2 Accent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llanmrktrutnt2-dekorfrg3">
    <w:name w:val="Medium Grid 2 Accent 3"/>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llanmrktrutnt2-dekorfrg4">
    <w:name w:val="Medium Grid 2 Accent 4"/>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llanmrktrutnt2-dekorfrg5">
    <w:name w:val="Medium Grid 2 Accent 5"/>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llanmrktrutnt2-dekorfrg6">
    <w:name w:val="Medium Grid 2 Accent 6"/>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llanmrktrutnt3">
    <w:name w:val="Medium Grid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llanmrktrutnt3-dekorfrg1">
    <w:name w:val="Medium Grid 3 Accent 1"/>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llanmrktrutnt3-dekorfrg2">
    <w:name w:val="Medium Grid 3 Accent 2"/>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llanmrktrutnt3-dekorfrg3">
    <w:name w:val="Medium Grid 3 Accent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llanmrktrutnt3-dekorfrg4">
    <w:name w:val="Medium Grid 3 Accent 4"/>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llanmrktrutnt3-dekorfrg5">
    <w:name w:val="Medium Grid 3 Accent 5"/>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llanmrktrutnt3-dekorfrg6">
    <w:name w:val="Medium Grid 3 Accent 6"/>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rklista">
    <w:name w:val="Dark List"/>
    <w:basedOn w:val="Normaltabel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a-dekorfrg1">
    <w:name w:val="Dark List Accent 1"/>
    <w:basedOn w:val="Normaltabel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a-dekorfrg2">
    <w:name w:val="Dark List Accent 2"/>
    <w:basedOn w:val="Normaltabel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a-dekorfrg3">
    <w:name w:val="Dark List Accent 3"/>
    <w:basedOn w:val="Normaltabel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a-dekorfrg4">
    <w:name w:val="Dark List Accent 4"/>
    <w:basedOn w:val="Normaltabel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a-dekorfrg5">
    <w:name w:val="Dark List Accent 5"/>
    <w:basedOn w:val="Normaltabel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a-dekorfrg6">
    <w:name w:val="Dark List Accent 6"/>
    <w:basedOn w:val="Normaltabel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rgadskuggning">
    <w:name w:val="Colorful Shading"/>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rgadskuggning-dekorfrg1">
    <w:name w:val="Colorful Shading Accent 1"/>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rgadskuggning-dekorfrg2">
    <w:name w:val="Colorful Shading Accent 2"/>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rgadskuggning-dekorfrg3">
    <w:name w:val="Colorful Shading Accent 3"/>
    <w:basedOn w:val="Normaltabel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rgadskuggning-dekorfrg4">
    <w:name w:val="Colorful Shading Accent 4"/>
    <w:basedOn w:val="Normaltabel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rgadskuggning-dekorfrg5">
    <w:name w:val="Colorful Shading Accent 5"/>
    <w:basedOn w:val="Normaltabel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rgadskuggning-dekorfrg6">
    <w:name w:val="Colorful Shading Accent 6"/>
    <w:basedOn w:val="Normaltabel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rgadlista">
    <w:name w:val="Colorful List"/>
    <w:basedOn w:val="Normaltabel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rgadlista-dekorfrg1">
    <w:name w:val="Colorful List Accent 1"/>
    <w:basedOn w:val="Normaltabel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rgadlista-dekorfrg2">
    <w:name w:val="Colorful List Accent 2"/>
    <w:basedOn w:val="Normaltabel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rgadlista-dekorfrg3">
    <w:name w:val="Colorful List Accent 3"/>
    <w:basedOn w:val="Normaltabel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rgadlista-dekorfrg4">
    <w:name w:val="Colorful List Accent 4"/>
    <w:basedOn w:val="Normaltabel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rgadlista-dekorfrg5">
    <w:name w:val="Colorful List Accent 5"/>
    <w:basedOn w:val="Normaltabel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rgadlista-dekorfrg6">
    <w:name w:val="Colorful List Accent 6"/>
    <w:basedOn w:val="Normaltabel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rgatrutnt">
    <w:name w:val="Colorful Grid"/>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rgatrutnt-dekorfrg1">
    <w:name w:val="Colorful Grid Accent 1"/>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rgatrutnt-dekorfrg2">
    <w:name w:val="Colorful Grid Accent 2"/>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rgatrutnt-dekorfrg3">
    <w:name w:val="Colorful Grid Accent 3"/>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rgatrutnt-dekorfrg4">
    <w:name w:val="Colorful Grid Accent 4"/>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rgatrutnt-dekorfrg5">
    <w:name w:val="Colorful Grid Accent 5"/>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rgatrutnt-dekorfrg6">
    <w:name w:val="Colorful Grid Accent 6"/>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Innehll1">
    <w:name w:val="toc 1"/>
    <w:basedOn w:val="Normal"/>
    <w:next w:val="Normal"/>
    <w:autoRedefine/>
    <w:uiPriority w:val="39"/>
    <w:unhideWhenUsed/>
    <w:rsid w:val="00DE0B61"/>
    <w:pPr>
      <w:spacing w:after="100"/>
    </w:pPr>
  </w:style>
  <w:style w:type="character" w:styleId="Hyperlnk">
    <w:name w:val="Hyperlink"/>
    <w:basedOn w:val="Standardstycketeckensnitt"/>
    <w:uiPriority w:val="99"/>
    <w:unhideWhenUsed/>
    <w:rsid w:val="00DE0B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466126">
      <w:bodyDiv w:val="1"/>
      <w:marLeft w:val="0"/>
      <w:marRight w:val="0"/>
      <w:marTop w:val="0"/>
      <w:marBottom w:val="0"/>
      <w:divBdr>
        <w:top w:val="none" w:sz="0" w:space="0" w:color="auto"/>
        <w:left w:val="none" w:sz="0" w:space="0" w:color="auto"/>
        <w:bottom w:val="none" w:sz="0" w:space="0" w:color="auto"/>
        <w:right w:val="none" w:sz="0" w:space="0" w:color="auto"/>
      </w:divBdr>
    </w:div>
    <w:div w:id="12910089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10</Pages>
  <Words>1050</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Nordén, Erik (RC-SE SI B ASE OPS DC CS-STH COM-SNA)</cp:lastModifiedBy>
  <cp:revision>2</cp:revision>
  <dcterms:created xsi:type="dcterms:W3CDTF">2013-12-23T23:15:00Z</dcterms:created>
  <dcterms:modified xsi:type="dcterms:W3CDTF">2025-05-16T08:06:00Z</dcterms:modified>
  <cp:category/>
</cp:coreProperties>
</file>